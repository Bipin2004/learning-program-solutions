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506210">
      <w:pPr>
        <w:spacing w:before="157" w:after="157" w:line="270" w:lineRule="auto"/>
        <w:jc w:val="left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39"/>
        </w:rPr>
        <w:t>Lab 1: Understanding Object-Relational Mapping (ORM) with Entity Framework Core</w:t>
      </w:r>
    </w:p>
    <w:p w14:paraId="2CFF0031">
      <w:pPr>
        <w:spacing w:before="315" w:after="105" w:line="360" w:lineRule="auto"/>
        <w:ind w:left="-30"/>
        <w:jc w:val="left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4"/>
        </w:rPr>
        <w:t>Objective</w:t>
      </w:r>
    </w:p>
    <w:p w14:paraId="0412F6C7">
      <w:pPr>
        <w:spacing w:after="210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color w:val="000000"/>
        </w:rPr>
        <w:t>To understand the fundamental concepts of Object-Relational Mapping (ORM) and how Entity Framework Core serves as a bridge between C# objects and relational database tables in a retail inventory management system context.</w:t>
      </w:r>
    </w:p>
    <w:p w14:paraId="45B90FCD">
      <w:pPr>
        <w:spacing w:before="315" w:after="105" w:line="360" w:lineRule="auto"/>
        <w:ind w:left="-30"/>
        <w:jc w:val="left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4"/>
        </w:rPr>
        <w:t>Theoretical Questions and Detailed Answers</w:t>
      </w:r>
    </w:p>
    <w:p w14:paraId="3578D947">
      <w:pPr>
        <w:spacing w:before="315" w:after="105" w:line="360" w:lineRule="auto"/>
        <w:ind w:left="-30"/>
        <w:jc w:val="left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4"/>
        </w:rPr>
        <w:t>Question 1: What is Object-Relational Mapping (ORM)?</w:t>
      </w:r>
    </w:p>
    <w:p w14:paraId="6EE37026">
      <w:pPr>
        <w:spacing w:after="210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</w:rPr>
        <w:t>Answer:</w:t>
      </w:r>
      <w:r>
        <w:rPr>
          <w:rFonts w:hint="default" w:ascii="Comic Sans MS" w:hAnsi="Comic Sans MS" w:eastAsia="inter" w:cs="Comic Sans MS"/>
          <w:color w:val="000000"/>
        </w:rPr>
        <w:br w:type="textWrapping"/>
      </w:r>
      <w:r>
        <w:rPr>
          <w:rFonts w:hint="default" w:ascii="Comic Sans MS" w:hAnsi="Comic Sans MS" w:eastAsia="inter" w:cs="Comic Sans MS"/>
          <w:color w:val="000000"/>
        </w:rPr>
        <w:t>Object-Relational Mapping (ORM) is a programming technique that creates a virtual object database that can be used from within a programming language. In the context of C# and .NET, ORM acts as a bridge between object-oriented programming concepts and relational database management systems.</w:t>
      </w:r>
    </w:p>
    <w:p w14:paraId="5413E921">
      <w:pPr>
        <w:spacing w:after="210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</w:rPr>
        <w:t>Key Components of ORM:</w:t>
      </w:r>
    </w:p>
    <w:p w14:paraId="4570BD90">
      <w:pPr>
        <w:numPr>
          <w:ilvl w:val="0"/>
          <w:numId w:val="1"/>
        </w:numPr>
        <w:spacing w:before="105" w:after="105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1"/>
        </w:rPr>
        <w:t>Object Model:</w:t>
      </w:r>
      <w:r>
        <w:rPr>
          <w:rFonts w:hint="default" w:ascii="Comic Sans MS" w:hAnsi="Comic Sans MS" w:eastAsia="inter" w:cs="Comic Sans MS"/>
          <w:color w:val="000000"/>
          <w:sz w:val="21"/>
        </w:rPr>
        <w:t xml:space="preserve"> Represents data as C# classes and objects</w:t>
      </w:r>
    </w:p>
    <w:p w14:paraId="6CA33999">
      <w:pPr>
        <w:numPr>
          <w:ilvl w:val="0"/>
          <w:numId w:val="1"/>
        </w:numPr>
        <w:spacing w:before="105" w:after="105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1"/>
        </w:rPr>
        <w:t>Relational Model:</w:t>
      </w:r>
      <w:r>
        <w:rPr>
          <w:rFonts w:hint="default" w:ascii="Comic Sans MS" w:hAnsi="Comic Sans MS" w:eastAsia="inter" w:cs="Comic Sans MS"/>
          <w:color w:val="000000"/>
          <w:sz w:val="21"/>
        </w:rPr>
        <w:t xml:space="preserve"> Represents data as tables, rows, and columns in a database</w:t>
      </w:r>
    </w:p>
    <w:p w14:paraId="4499A77B">
      <w:pPr>
        <w:numPr>
          <w:ilvl w:val="0"/>
          <w:numId w:val="1"/>
        </w:numPr>
        <w:spacing w:before="105" w:after="105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1"/>
        </w:rPr>
        <w:t>Mapping Layer:</w:t>
      </w:r>
      <w:r>
        <w:rPr>
          <w:rFonts w:hint="default" w:ascii="Comic Sans MS" w:hAnsi="Comic Sans MS" w:eastAsia="inter" w:cs="Comic Sans MS"/>
          <w:color w:val="000000"/>
          <w:sz w:val="21"/>
        </w:rPr>
        <w:t xml:space="preserve"> Translates between objects and relational data</w:t>
      </w:r>
    </w:p>
    <w:p w14:paraId="31A79DC4">
      <w:pPr>
        <w:spacing w:after="210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</w:rPr>
        <w:t>How ORM Works:</w:t>
      </w:r>
    </w:p>
    <w:p w14:paraId="11637FD5">
      <w:pPr>
        <w:numPr>
          <w:ilvl w:val="0"/>
          <w:numId w:val="2"/>
        </w:numPr>
        <w:spacing w:before="105" w:after="105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1"/>
        </w:rPr>
        <w:t>Class-to-Table Mapping:</w:t>
      </w:r>
      <w:r>
        <w:rPr>
          <w:rFonts w:hint="default" w:ascii="Comic Sans MS" w:hAnsi="Comic Sans MS" w:eastAsia="inter" w:cs="Comic Sans MS"/>
          <w:color w:val="000000"/>
          <w:sz w:val="21"/>
        </w:rPr>
        <w:t xml:space="preserve"> Each C# class corresponds to a database table</w:t>
      </w:r>
    </w:p>
    <w:p w14:paraId="06991ED9">
      <w:pPr>
        <w:numPr>
          <w:ilvl w:val="0"/>
          <w:numId w:val="2"/>
        </w:numPr>
        <w:spacing w:before="105" w:after="105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1"/>
        </w:rPr>
        <w:t>Property-to-Column Mapping:</w:t>
      </w:r>
      <w:r>
        <w:rPr>
          <w:rFonts w:hint="default" w:ascii="Comic Sans MS" w:hAnsi="Comic Sans MS" w:eastAsia="inter" w:cs="Comic Sans MS"/>
          <w:color w:val="000000"/>
          <w:sz w:val="21"/>
        </w:rPr>
        <w:t xml:space="preserve"> Each property in a class maps to a column in the corresponding table</w:t>
      </w:r>
    </w:p>
    <w:p w14:paraId="3EA03957">
      <w:pPr>
        <w:numPr>
          <w:ilvl w:val="0"/>
          <w:numId w:val="2"/>
        </w:numPr>
        <w:spacing w:before="105" w:after="105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1"/>
        </w:rPr>
        <w:t>Object-to-Row Mapping:</w:t>
      </w:r>
      <w:r>
        <w:rPr>
          <w:rFonts w:hint="default" w:ascii="Comic Sans MS" w:hAnsi="Comic Sans MS" w:eastAsia="inter" w:cs="Comic Sans MS"/>
          <w:color w:val="000000"/>
          <w:sz w:val="21"/>
        </w:rPr>
        <w:t xml:space="preserve"> Each instance of a class represents a row in the database table</w:t>
      </w:r>
    </w:p>
    <w:p w14:paraId="0267A0A6">
      <w:pPr>
        <w:numPr>
          <w:ilvl w:val="0"/>
          <w:numId w:val="2"/>
        </w:numPr>
        <w:spacing w:before="105" w:after="105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1"/>
        </w:rPr>
        <w:t>Relationship Mapping:</w:t>
      </w:r>
      <w:r>
        <w:rPr>
          <w:rFonts w:hint="default" w:ascii="Comic Sans MS" w:hAnsi="Comic Sans MS" w:eastAsia="inter" w:cs="Comic Sans MS"/>
          <w:color w:val="000000"/>
          <w:sz w:val="21"/>
        </w:rPr>
        <w:t xml:space="preserve"> Associations between classes (like foreign keys) are mapped to database relationships</w:t>
      </w:r>
    </w:p>
    <w:p w14:paraId="52C6E3EE">
      <w:pPr>
        <w:spacing w:after="210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</w:rPr>
        <w:t>Example Mapping:</w:t>
      </w:r>
    </w:p>
    <w:p w14:paraId="2E38057B">
      <w:pPr>
        <w:shd w:val="clear"/>
        <w:spacing w:line="336" w:lineRule="auto"/>
        <w:rPr>
          <w:rFonts w:hint="default" w:ascii="Comic Sans MS" w:hAnsi="Comic Sans MS" w:cs="Comic Sans MS"/>
        </w:rPr>
      </w:pP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C# Class: Product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Properties: ProductId, Name, Price, CategoryId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Database Table: Products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Columns: ProductId (Primary Key), Name, Price, CategoryId (Foreign Key)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</w:p>
    <w:p w14:paraId="2D7A905A">
      <w:pPr>
        <w:spacing w:before="315" w:after="105" w:line="360" w:lineRule="auto"/>
        <w:ind w:left="-30"/>
        <w:jc w:val="left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4"/>
        </w:rPr>
        <w:t>Question 2: How does ORM map C# classes to database tables?</w:t>
      </w:r>
    </w:p>
    <w:p w14:paraId="47E44ED8">
      <w:pPr>
        <w:spacing w:after="210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</w:rPr>
        <w:t>Answer:</w:t>
      </w:r>
      <w:r>
        <w:rPr>
          <w:rFonts w:hint="default" w:ascii="Comic Sans MS" w:hAnsi="Comic Sans MS" w:eastAsia="inter" w:cs="Comic Sans MS"/>
          <w:color w:val="000000"/>
        </w:rPr>
        <w:br w:type="textWrapping"/>
      </w:r>
      <w:r>
        <w:rPr>
          <w:rFonts w:hint="default" w:ascii="Comic Sans MS" w:hAnsi="Comic Sans MS" w:eastAsia="inter" w:cs="Comic Sans MS"/>
          <w:color w:val="000000"/>
        </w:rPr>
        <w:t>ORM establishes a systematic mapping between object-oriented and relational paradigms through several mechanisms:</w:t>
      </w:r>
    </w:p>
    <w:p w14:paraId="7AC719BA">
      <w:pPr>
        <w:spacing w:after="210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</w:rPr>
        <w:t>1. Entity Mapping:</w:t>
      </w:r>
    </w:p>
    <w:p w14:paraId="47E3409A">
      <w:pPr>
        <w:numPr>
          <w:ilvl w:val="0"/>
          <w:numId w:val="3"/>
        </w:numPr>
        <w:spacing w:before="105" w:after="105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color w:val="000000"/>
          <w:sz w:val="21"/>
        </w:rPr>
        <w:t>Each C# class (entity) represents a database table</w:t>
      </w:r>
    </w:p>
    <w:p w14:paraId="3494A505">
      <w:pPr>
        <w:numPr>
          <w:ilvl w:val="0"/>
          <w:numId w:val="3"/>
        </w:numPr>
        <w:spacing w:before="105" w:after="105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color w:val="000000"/>
          <w:sz w:val="21"/>
        </w:rPr>
        <w:t>Class name typically corresponds to table name</w:t>
      </w:r>
    </w:p>
    <w:p w14:paraId="4717AD6A">
      <w:pPr>
        <w:numPr>
          <w:ilvl w:val="0"/>
          <w:numId w:val="3"/>
        </w:numPr>
        <w:spacing w:before="105" w:after="105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color w:val="000000"/>
          <w:sz w:val="21"/>
        </w:rPr>
        <w:t>Properties of the class map to columns in the table</w:t>
      </w:r>
    </w:p>
    <w:p w14:paraId="14E42E7F">
      <w:pPr>
        <w:spacing w:after="210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</w:rPr>
        <w:t>2. Data Type Mapping:</w:t>
      </w:r>
    </w:p>
    <w:p w14:paraId="6FD32B5A">
      <w:pPr>
        <w:numPr>
          <w:ilvl w:val="0"/>
          <w:numId w:val="4"/>
        </w:numPr>
        <w:spacing w:before="105" w:after="105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color w:val="000000"/>
          <w:sz w:val="21"/>
        </w:rPr>
        <w:t>C# data types are automatically converted to appropriate SQL data types</w:t>
      </w:r>
    </w:p>
    <w:p w14:paraId="6B1BE17A">
      <w:pPr>
        <w:numPr>
          <w:ilvl w:val="0"/>
          <w:numId w:val="4"/>
        </w:numPr>
        <w:shd w:val="clear"/>
        <w:spacing w:before="105" w:after="105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color w:val="000000"/>
          <w:sz w:val="21"/>
        </w:rPr>
        <w:t xml:space="preserve">Example: 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  <w:shd w:val="clear" w:color="auto" w:fill="F8F8FA"/>
        </w:rPr>
        <w:t>string</w:t>
      </w:r>
      <w:r>
        <w:rPr>
          <w:rFonts w:hint="default" w:ascii="Comic Sans MS" w:hAnsi="Comic Sans MS" w:eastAsia="inter" w:cs="Comic Sans MS"/>
          <w:color w:val="000000"/>
          <w:sz w:val="21"/>
        </w:rPr>
        <w:t xml:space="preserve"> → 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  <w:shd w:val="clear" w:color="auto" w:fill="F8F8FA"/>
        </w:rPr>
        <w:t>NVARCHAR</w:t>
      </w:r>
      <w:r>
        <w:rPr>
          <w:rFonts w:hint="default" w:ascii="Comic Sans MS" w:hAnsi="Comic Sans MS" w:eastAsia="inter" w:cs="Comic Sans MS"/>
          <w:color w:val="000000"/>
          <w:sz w:val="21"/>
        </w:rPr>
        <w:t xml:space="preserve">, 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  <w:shd w:val="clear" w:color="auto" w:fill="F8F8FA"/>
        </w:rPr>
        <w:t>int</w:t>
      </w:r>
      <w:r>
        <w:rPr>
          <w:rFonts w:hint="default" w:ascii="Comic Sans MS" w:hAnsi="Comic Sans MS" w:eastAsia="inter" w:cs="Comic Sans MS"/>
          <w:color w:val="000000"/>
          <w:sz w:val="21"/>
        </w:rPr>
        <w:t xml:space="preserve"> → 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  <w:shd w:val="clear" w:color="auto" w:fill="F8F8FA"/>
        </w:rPr>
        <w:t>INT</w:t>
      </w:r>
      <w:r>
        <w:rPr>
          <w:rFonts w:hint="default" w:ascii="Comic Sans MS" w:hAnsi="Comic Sans MS" w:eastAsia="inter" w:cs="Comic Sans MS"/>
          <w:color w:val="000000"/>
          <w:sz w:val="21"/>
        </w:rPr>
        <w:t xml:space="preserve">, 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  <w:shd w:val="clear" w:color="auto" w:fill="F8F8FA"/>
        </w:rPr>
        <w:t>DateTime</w:t>
      </w:r>
      <w:r>
        <w:rPr>
          <w:rFonts w:hint="default" w:ascii="Comic Sans MS" w:hAnsi="Comic Sans MS" w:eastAsia="inter" w:cs="Comic Sans MS"/>
          <w:color w:val="000000"/>
          <w:sz w:val="21"/>
        </w:rPr>
        <w:t xml:space="preserve"> → 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  <w:shd w:val="clear" w:color="auto" w:fill="F8F8FA"/>
        </w:rPr>
        <w:t>DATETIME2</w:t>
      </w:r>
    </w:p>
    <w:p w14:paraId="4F5C31D2">
      <w:pPr>
        <w:spacing w:after="210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</w:rPr>
        <w:t>3. Primary Key Mapping:</w:t>
      </w:r>
    </w:p>
    <w:p w14:paraId="7C3B53A5">
      <w:pPr>
        <w:numPr>
          <w:ilvl w:val="0"/>
          <w:numId w:val="5"/>
        </w:numPr>
        <w:spacing w:before="105" w:after="105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color w:val="000000"/>
          <w:sz w:val="21"/>
        </w:rPr>
        <w:t xml:space="preserve">Properties named 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  <w:shd w:val="clear" w:color="auto" w:fill="F8F8FA"/>
        </w:rPr>
        <w:t>Id</w:t>
      </w:r>
      <w:r>
        <w:rPr>
          <w:rFonts w:hint="default" w:ascii="Comic Sans MS" w:hAnsi="Comic Sans MS" w:eastAsia="inter" w:cs="Comic Sans MS"/>
          <w:color w:val="000000"/>
          <w:sz w:val="21"/>
        </w:rPr>
        <w:t xml:space="preserve"> or 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  <w:shd w:val="clear" w:color="auto" w:fill="F8F8FA"/>
        </w:rPr>
        <w:t>{ClassName}Id</w:t>
      </w:r>
      <w:r>
        <w:rPr>
          <w:rFonts w:hint="default" w:ascii="Comic Sans MS" w:hAnsi="Comic Sans MS" w:eastAsia="inter" w:cs="Comic Sans MS"/>
          <w:color w:val="000000"/>
          <w:sz w:val="21"/>
        </w:rPr>
        <w:t xml:space="preserve"> are automatically recognized as primary keys</w:t>
      </w:r>
    </w:p>
    <w:p w14:paraId="40C7CFFF">
      <w:pPr>
        <w:numPr>
          <w:ilvl w:val="0"/>
          <w:numId w:val="5"/>
        </w:numPr>
        <w:spacing w:before="105" w:after="105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color w:val="000000"/>
          <w:sz w:val="21"/>
        </w:rPr>
        <w:t>Can be explicitly configured using attributes or Fluent API</w:t>
      </w:r>
    </w:p>
    <w:p w14:paraId="76D214B7">
      <w:pPr>
        <w:spacing w:after="210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</w:rPr>
        <w:t>4. Relationship Mapping:</w:t>
      </w:r>
    </w:p>
    <w:p w14:paraId="78DF44DF">
      <w:pPr>
        <w:numPr>
          <w:ilvl w:val="0"/>
          <w:numId w:val="6"/>
        </w:numPr>
        <w:spacing w:before="105" w:after="105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1"/>
        </w:rPr>
        <w:t>One-to-Many:</w:t>
      </w:r>
      <w:r>
        <w:rPr>
          <w:rFonts w:hint="default" w:ascii="Comic Sans MS" w:hAnsi="Comic Sans MS" w:eastAsia="inter" w:cs="Comic Sans MS"/>
          <w:color w:val="000000"/>
          <w:sz w:val="21"/>
        </w:rPr>
        <w:t xml:space="preserve"> Navigation properties with collections (e.g., 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  <w:shd w:val="clear" w:color="auto" w:fill="F8F8FA"/>
        </w:rPr>
        <w:t>List&lt;Order&gt;</w:t>
      </w:r>
      <w:r>
        <w:rPr>
          <w:rFonts w:hint="default" w:ascii="Comic Sans MS" w:hAnsi="Comic Sans MS" w:eastAsia="inter" w:cs="Comic Sans MS"/>
          <w:color w:val="000000"/>
          <w:sz w:val="21"/>
        </w:rPr>
        <w:t>)</w:t>
      </w:r>
    </w:p>
    <w:p w14:paraId="66154810">
      <w:pPr>
        <w:numPr>
          <w:ilvl w:val="0"/>
          <w:numId w:val="6"/>
        </w:numPr>
        <w:spacing w:before="105" w:after="105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1"/>
        </w:rPr>
        <w:t>Many-to-One:</w:t>
      </w:r>
      <w:r>
        <w:rPr>
          <w:rFonts w:hint="default" w:ascii="Comic Sans MS" w:hAnsi="Comic Sans MS" w:eastAsia="inter" w:cs="Comic Sans MS"/>
          <w:color w:val="000000"/>
          <w:sz w:val="21"/>
        </w:rPr>
        <w:t xml:space="preserve"> Navigation properties with single objects (e.g., 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  <w:shd w:val="clear" w:color="auto" w:fill="F8F8FA"/>
        </w:rPr>
        <w:t>Customer</w:t>
      </w:r>
      <w:r>
        <w:rPr>
          <w:rFonts w:hint="default" w:ascii="Comic Sans MS" w:hAnsi="Comic Sans MS" w:eastAsia="inter" w:cs="Comic Sans MS"/>
          <w:color w:val="000000"/>
          <w:sz w:val="21"/>
        </w:rPr>
        <w:t>)</w:t>
      </w:r>
    </w:p>
    <w:p w14:paraId="2B9E7FD4">
      <w:pPr>
        <w:numPr>
          <w:ilvl w:val="0"/>
          <w:numId w:val="6"/>
        </w:numPr>
        <w:spacing w:before="105" w:after="105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1"/>
        </w:rPr>
        <w:t>Many-to-Many:</w:t>
      </w:r>
      <w:r>
        <w:rPr>
          <w:rFonts w:hint="default" w:ascii="Comic Sans MS" w:hAnsi="Comic Sans MS" w:eastAsia="inter" w:cs="Comic Sans MS"/>
          <w:color w:val="000000"/>
          <w:sz w:val="21"/>
        </w:rPr>
        <w:t xml:space="preserve"> Junction tables are created automatically</w:t>
      </w:r>
    </w:p>
    <w:p w14:paraId="20833C51">
      <w:pPr>
        <w:spacing w:after="210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</w:rPr>
        <w:t>5. Configuration Methods:</w:t>
      </w:r>
    </w:p>
    <w:p w14:paraId="22C46419">
      <w:pPr>
        <w:numPr>
          <w:ilvl w:val="0"/>
          <w:numId w:val="7"/>
        </w:numPr>
        <w:spacing w:before="105" w:after="105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1"/>
        </w:rPr>
        <w:t>Data Annotations:</w:t>
      </w:r>
      <w:r>
        <w:rPr>
          <w:rFonts w:hint="default" w:ascii="Comic Sans MS" w:hAnsi="Comic Sans MS" w:eastAsia="inter" w:cs="Comic Sans MS"/>
          <w:color w:val="000000"/>
          <w:sz w:val="21"/>
        </w:rPr>
        <w:t xml:space="preserve"> Attributes applied directly to classes and properties</w:t>
      </w:r>
    </w:p>
    <w:p w14:paraId="5A9F5260">
      <w:pPr>
        <w:numPr>
          <w:ilvl w:val="0"/>
          <w:numId w:val="7"/>
        </w:numPr>
        <w:spacing w:before="105" w:after="105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1"/>
        </w:rPr>
        <w:t>Fluent API:</w:t>
      </w:r>
      <w:r>
        <w:rPr>
          <w:rFonts w:hint="default" w:ascii="Comic Sans MS" w:hAnsi="Comic Sans MS" w:eastAsia="inter" w:cs="Comic Sans MS"/>
          <w:color w:val="000000"/>
          <w:sz w:val="21"/>
        </w:rPr>
        <w:t xml:space="preserve"> Configuration using method chaining in DbContext</w:t>
      </w:r>
    </w:p>
    <w:p w14:paraId="3710E46F">
      <w:pPr>
        <w:numPr>
          <w:ilvl w:val="0"/>
          <w:numId w:val="7"/>
        </w:numPr>
        <w:spacing w:before="105" w:after="105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1"/>
        </w:rPr>
        <w:t>Conventions:</w:t>
      </w:r>
      <w:r>
        <w:rPr>
          <w:rFonts w:hint="default" w:ascii="Comic Sans MS" w:hAnsi="Comic Sans MS" w:eastAsia="inter" w:cs="Comic Sans MS"/>
          <w:color w:val="000000"/>
          <w:sz w:val="21"/>
        </w:rPr>
        <w:t xml:space="preserve"> Default mapping rules applied automatically</w:t>
      </w:r>
    </w:p>
    <w:p w14:paraId="3E56C17D">
      <w:pPr>
        <w:spacing w:after="210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</w:rPr>
        <w:t>Practical Example:</w:t>
      </w:r>
    </w:p>
    <w:p w14:paraId="02A9B73F">
      <w:pPr>
        <w:shd w:val="clear"/>
        <w:spacing w:line="336" w:lineRule="auto"/>
        <w:rPr>
          <w:rFonts w:hint="default" w:ascii="Comic Sans MS" w:hAnsi="Comic Sans MS" w:cs="Comic Sans MS"/>
        </w:rPr>
      </w:pP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public class Product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{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public int ProductId { get; set; }        // Maps to ProductId (Primary Key)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public string Name { get; set; }          // Maps to Name (NVARCHAR)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public decimal Price { get; set; }        // Maps to Price (DECIMAL)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public int CategoryId { get; set; }       // Maps to CategoryId (Foreign Key)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public Category Category { get; set; }    // Navigation property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}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</w:p>
    <w:p w14:paraId="0B54DD21">
      <w:pPr>
        <w:spacing w:before="315" w:after="105" w:line="360" w:lineRule="auto"/>
        <w:ind w:left="-30"/>
        <w:jc w:val="left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4"/>
        </w:rPr>
        <w:t>Question 3: What are the comprehensive benefits of using ORM?</w:t>
      </w:r>
    </w:p>
    <w:p w14:paraId="316AFFCF">
      <w:pPr>
        <w:spacing w:after="210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</w:rPr>
        <w:t>Answer:</w:t>
      </w:r>
      <w:r>
        <w:rPr>
          <w:rFonts w:hint="default" w:ascii="Comic Sans MS" w:hAnsi="Comic Sans MS" w:eastAsia="inter" w:cs="Comic Sans MS"/>
          <w:color w:val="000000"/>
        </w:rPr>
        <w:br w:type="textWrapping"/>
      </w:r>
      <w:r>
        <w:rPr>
          <w:rFonts w:hint="default" w:ascii="Comic Sans MS" w:hAnsi="Comic Sans MS" w:eastAsia="inter" w:cs="Comic Sans MS"/>
          <w:color w:val="000000"/>
        </w:rPr>
        <w:t>ORM provides numerous advantages that significantly improve software development productivity and maintainability:</w:t>
      </w:r>
    </w:p>
    <w:p w14:paraId="3F83CA9C">
      <w:pPr>
        <w:spacing w:after="210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</w:rPr>
        <w:t>1. Development Productivity:</w:t>
      </w:r>
    </w:p>
    <w:p w14:paraId="3E066F78">
      <w:pPr>
        <w:numPr>
          <w:ilvl w:val="0"/>
          <w:numId w:val="8"/>
        </w:numPr>
        <w:spacing w:before="105" w:after="105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1"/>
        </w:rPr>
        <w:t>Reduced Code Volume:</w:t>
      </w:r>
      <w:r>
        <w:rPr>
          <w:rFonts w:hint="default" w:ascii="Comic Sans MS" w:hAnsi="Comic Sans MS" w:eastAsia="inter" w:cs="Comic Sans MS"/>
          <w:color w:val="000000"/>
          <w:sz w:val="21"/>
        </w:rPr>
        <w:t xml:space="preserve"> Eliminates need to write repetitive SQL queries and data access code</w:t>
      </w:r>
    </w:p>
    <w:p w14:paraId="46BCBD4F">
      <w:pPr>
        <w:numPr>
          <w:ilvl w:val="0"/>
          <w:numId w:val="8"/>
        </w:numPr>
        <w:spacing w:before="105" w:after="105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1"/>
        </w:rPr>
        <w:t>Faster Development:</w:t>
      </w:r>
      <w:r>
        <w:rPr>
          <w:rFonts w:hint="default" w:ascii="Comic Sans MS" w:hAnsi="Comic Sans MS" w:eastAsia="inter" w:cs="Comic Sans MS"/>
          <w:color w:val="000000"/>
          <w:sz w:val="21"/>
        </w:rPr>
        <w:t xml:space="preserve"> Developers can focus on business logic rather than database intricacies</w:t>
      </w:r>
    </w:p>
    <w:p w14:paraId="7E336614">
      <w:pPr>
        <w:numPr>
          <w:ilvl w:val="0"/>
          <w:numId w:val="8"/>
        </w:numPr>
        <w:spacing w:before="105" w:after="105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1"/>
        </w:rPr>
        <w:t>IntelliSense Support:</w:t>
      </w:r>
      <w:r>
        <w:rPr>
          <w:rFonts w:hint="default" w:ascii="Comic Sans MS" w:hAnsi="Comic Sans MS" w:eastAsia="inter" w:cs="Comic Sans MS"/>
          <w:color w:val="000000"/>
          <w:sz w:val="21"/>
        </w:rPr>
        <w:t xml:space="preserve"> Full IDE support with auto-completion and compile-time checking</w:t>
      </w:r>
    </w:p>
    <w:p w14:paraId="6954548F">
      <w:pPr>
        <w:numPr>
          <w:ilvl w:val="0"/>
          <w:numId w:val="8"/>
        </w:numPr>
        <w:spacing w:before="105" w:after="105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1"/>
        </w:rPr>
        <w:t>Strongly Typed Queries:</w:t>
      </w:r>
      <w:r>
        <w:rPr>
          <w:rFonts w:hint="default" w:ascii="Comic Sans MS" w:hAnsi="Comic Sans MS" w:eastAsia="inter" w:cs="Comic Sans MS"/>
          <w:color w:val="000000"/>
          <w:sz w:val="21"/>
        </w:rPr>
        <w:t xml:space="preserve"> LINQ provides compile-time safety and better debugging</w:t>
      </w:r>
    </w:p>
    <w:p w14:paraId="057F9869">
      <w:pPr>
        <w:spacing w:after="210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</w:rPr>
        <w:t>2. Maintainability and Flexibility:</w:t>
      </w:r>
    </w:p>
    <w:p w14:paraId="4F3167FD">
      <w:pPr>
        <w:numPr>
          <w:ilvl w:val="0"/>
          <w:numId w:val="9"/>
        </w:numPr>
        <w:spacing w:before="105" w:after="105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1"/>
        </w:rPr>
        <w:t>Database Independence:</w:t>
      </w:r>
      <w:r>
        <w:rPr>
          <w:rFonts w:hint="default" w:ascii="Comic Sans MS" w:hAnsi="Comic Sans MS" w:eastAsia="inter" w:cs="Comic Sans MS"/>
          <w:color w:val="000000"/>
          <w:sz w:val="21"/>
        </w:rPr>
        <w:t xml:space="preserve"> Code can work with different database providers with minimal changes</w:t>
      </w:r>
    </w:p>
    <w:p w14:paraId="738C4D17">
      <w:pPr>
        <w:numPr>
          <w:ilvl w:val="0"/>
          <w:numId w:val="9"/>
        </w:numPr>
        <w:spacing w:before="105" w:after="105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1"/>
        </w:rPr>
        <w:t>Schema Evolution:</w:t>
      </w:r>
      <w:r>
        <w:rPr>
          <w:rFonts w:hint="default" w:ascii="Comic Sans MS" w:hAnsi="Comic Sans MS" w:eastAsia="inter" w:cs="Comic Sans MS"/>
          <w:color w:val="000000"/>
          <w:sz w:val="21"/>
        </w:rPr>
        <w:t xml:space="preserve"> Database schema changes can be managed through migrations</w:t>
      </w:r>
    </w:p>
    <w:p w14:paraId="663B49FF">
      <w:pPr>
        <w:numPr>
          <w:ilvl w:val="0"/>
          <w:numId w:val="9"/>
        </w:numPr>
        <w:spacing w:before="105" w:after="105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1"/>
        </w:rPr>
        <w:t>Centralized Configuration:</w:t>
      </w:r>
      <w:r>
        <w:rPr>
          <w:rFonts w:hint="default" w:ascii="Comic Sans MS" w:hAnsi="Comic Sans MS" w:eastAsia="inter" w:cs="Comic Sans MS"/>
          <w:color w:val="000000"/>
          <w:sz w:val="21"/>
        </w:rPr>
        <w:t xml:space="preserve"> All mapping logic is centralized and easily modifiable</w:t>
      </w:r>
    </w:p>
    <w:p w14:paraId="5CF8AFF8">
      <w:pPr>
        <w:numPr>
          <w:ilvl w:val="0"/>
          <w:numId w:val="9"/>
        </w:numPr>
        <w:spacing w:before="105" w:after="105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1"/>
        </w:rPr>
        <w:t>Version Control:</w:t>
      </w:r>
      <w:r>
        <w:rPr>
          <w:rFonts w:hint="default" w:ascii="Comic Sans MS" w:hAnsi="Comic Sans MS" w:eastAsia="inter" w:cs="Comic Sans MS"/>
          <w:color w:val="000000"/>
          <w:sz w:val="21"/>
        </w:rPr>
        <w:t xml:space="preserve"> Database schema changes can be tracked and versioned</w:t>
      </w:r>
    </w:p>
    <w:p w14:paraId="2542F7C8">
      <w:pPr>
        <w:spacing w:after="210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</w:rPr>
        <w:t>3. Performance Optimization:</w:t>
      </w:r>
    </w:p>
    <w:p w14:paraId="5EB03B61">
      <w:pPr>
        <w:numPr>
          <w:ilvl w:val="0"/>
          <w:numId w:val="10"/>
        </w:numPr>
        <w:spacing w:before="105" w:after="105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1"/>
        </w:rPr>
        <w:t>Lazy Loading:</w:t>
      </w:r>
      <w:r>
        <w:rPr>
          <w:rFonts w:hint="default" w:ascii="Comic Sans MS" w:hAnsi="Comic Sans MS" w:eastAsia="inter" w:cs="Comic Sans MS"/>
          <w:color w:val="000000"/>
          <w:sz w:val="21"/>
        </w:rPr>
        <w:t xml:space="preserve"> Data is loaded only when needed, reducing initial query overhead</w:t>
      </w:r>
    </w:p>
    <w:p w14:paraId="4633125B">
      <w:pPr>
        <w:numPr>
          <w:ilvl w:val="0"/>
          <w:numId w:val="10"/>
        </w:numPr>
        <w:spacing w:before="105" w:after="105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1"/>
        </w:rPr>
        <w:t>Query Optimization:</w:t>
      </w:r>
      <w:r>
        <w:rPr>
          <w:rFonts w:hint="default" w:ascii="Comic Sans MS" w:hAnsi="Comic Sans MS" w:eastAsia="inter" w:cs="Comic Sans MS"/>
          <w:color w:val="000000"/>
          <w:sz w:val="21"/>
        </w:rPr>
        <w:t xml:space="preserve"> ORM can optimize queries automatically</w:t>
      </w:r>
    </w:p>
    <w:p w14:paraId="0385CACC">
      <w:pPr>
        <w:numPr>
          <w:ilvl w:val="0"/>
          <w:numId w:val="10"/>
        </w:numPr>
        <w:spacing w:before="105" w:after="105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1"/>
        </w:rPr>
        <w:t>Caching:</w:t>
      </w:r>
      <w:r>
        <w:rPr>
          <w:rFonts w:hint="default" w:ascii="Comic Sans MS" w:hAnsi="Comic Sans MS" w:eastAsia="inter" w:cs="Comic Sans MS"/>
          <w:color w:val="000000"/>
          <w:sz w:val="21"/>
        </w:rPr>
        <w:t xml:space="preserve"> Built-in caching mechanisms improve performance</w:t>
      </w:r>
    </w:p>
    <w:p w14:paraId="2025D44F">
      <w:pPr>
        <w:numPr>
          <w:ilvl w:val="0"/>
          <w:numId w:val="10"/>
        </w:numPr>
        <w:spacing w:before="105" w:after="105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1"/>
        </w:rPr>
        <w:t>Batch Operations:</w:t>
      </w:r>
      <w:r>
        <w:rPr>
          <w:rFonts w:hint="default" w:ascii="Comic Sans MS" w:hAnsi="Comic Sans MS" w:eastAsia="inter" w:cs="Comic Sans MS"/>
          <w:color w:val="000000"/>
          <w:sz w:val="21"/>
        </w:rPr>
        <w:t xml:space="preserve"> Efficient handling of bulk operations</w:t>
      </w:r>
    </w:p>
    <w:p w14:paraId="4D0F2719">
      <w:pPr>
        <w:spacing w:after="210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</w:rPr>
        <w:t>4. Security Benefits:</w:t>
      </w:r>
    </w:p>
    <w:p w14:paraId="22F776C3">
      <w:pPr>
        <w:numPr>
          <w:ilvl w:val="0"/>
          <w:numId w:val="11"/>
        </w:numPr>
        <w:spacing w:before="105" w:after="105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1"/>
        </w:rPr>
        <w:t>SQL Injection Prevention:</w:t>
      </w:r>
      <w:r>
        <w:rPr>
          <w:rFonts w:hint="default" w:ascii="Comic Sans MS" w:hAnsi="Comic Sans MS" w:eastAsia="inter" w:cs="Comic Sans MS"/>
          <w:color w:val="000000"/>
          <w:sz w:val="21"/>
        </w:rPr>
        <w:t xml:space="preserve"> Parameterized queries prevent SQL injection attacks</w:t>
      </w:r>
    </w:p>
    <w:p w14:paraId="7DEB50FC">
      <w:pPr>
        <w:numPr>
          <w:ilvl w:val="0"/>
          <w:numId w:val="11"/>
        </w:numPr>
        <w:spacing w:before="105" w:after="105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1"/>
        </w:rPr>
        <w:t>Input Validation:</w:t>
      </w:r>
      <w:r>
        <w:rPr>
          <w:rFonts w:hint="default" w:ascii="Comic Sans MS" w:hAnsi="Comic Sans MS" w:eastAsia="inter" w:cs="Comic Sans MS"/>
          <w:color w:val="000000"/>
          <w:sz w:val="21"/>
        </w:rPr>
        <w:t xml:space="preserve"> Automatic validation of data types and constraints</w:t>
      </w:r>
    </w:p>
    <w:p w14:paraId="5A1BB312">
      <w:pPr>
        <w:numPr>
          <w:ilvl w:val="0"/>
          <w:numId w:val="11"/>
        </w:numPr>
        <w:spacing w:before="105" w:after="105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1"/>
        </w:rPr>
        <w:t>Connection Management:</w:t>
      </w:r>
      <w:r>
        <w:rPr>
          <w:rFonts w:hint="default" w:ascii="Comic Sans MS" w:hAnsi="Comic Sans MS" w:eastAsia="inter" w:cs="Comic Sans MS"/>
          <w:color w:val="000000"/>
          <w:sz w:val="21"/>
        </w:rPr>
        <w:t xml:space="preserve"> Proper handling of database connections and transactions</w:t>
      </w:r>
    </w:p>
    <w:p w14:paraId="6DD21AFC">
      <w:pPr>
        <w:spacing w:after="210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</w:rPr>
        <w:t>5. Testing and Debugging:</w:t>
      </w:r>
    </w:p>
    <w:p w14:paraId="631B9FEA">
      <w:pPr>
        <w:numPr>
          <w:ilvl w:val="0"/>
          <w:numId w:val="12"/>
        </w:numPr>
        <w:spacing w:before="105" w:after="105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1"/>
        </w:rPr>
        <w:t>Unit Testing:</w:t>
      </w:r>
      <w:r>
        <w:rPr>
          <w:rFonts w:hint="default" w:ascii="Comic Sans MS" w:hAnsi="Comic Sans MS" w:eastAsia="inter" w:cs="Comic Sans MS"/>
          <w:color w:val="000000"/>
          <w:sz w:val="21"/>
        </w:rPr>
        <w:t xml:space="preserve"> Easier to mock and test data access layer</w:t>
      </w:r>
    </w:p>
    <w:p w14:paraId="6BEDC624">
      <w:pPr>
        <w:numPr>
          <w:ilvl w:val="0"/>
          <w:numId w:val="12"/>
        </w:numPr>
        <w:spacing w:before="105" w:after="105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1"/>
        </w:rPr>
        <w:t>Query Logging:</w:t>
      </w:r>
      <w:r>
        <w:rPr>
          <w:rFonts w:hint="default" w:ascii="Comic Sans MS" w:hAnsi="Comic Sans MS" w:eastAsia="inter" w:cs="Comic Sans MS"/>
          <w:color w:val="000000"/>
          <w:sz w:val="21"/>
        </w:rPr>
        <w:t xml:space="preserve"> Built-in logging capabilities for debugging</w:t>
      </w:r>
    </w:p>
    <w:p w14:paraId="07ECAF1D">
      <w:pPr>
        <w:numPr>
          <w:ilvl w:val="0"/>
          <w:numId w:val="12"/>
        </w:numPr>
        <w:spacing w:before="105" w:after="105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1"/>
        </w:rPr>
        <w:t>Error Handling:</w:t>
      </w:r>
      <w:r>
        <w:rPr>
          <w:rFonts w:hint="default" w:ascii="Comic Sans MS" w:hAnsi="Comic Sans MS" w:eastAsia="inter" w:cs="Comic Sans MS"/>
          <w:color w:val="000000"/>
          <w:sz w:val="21"/>
        </w:rPr>
        <w:t xml:space="preserve"> Standardized exception handling across the application</w:t>
      </w:r>
    </w:p>
    <w:p w14:paraId="77A4DEE8">
      <w:pPr>
        <w:spacing w:before="315" w:after="105" w:line="360" w:lineRule="auto"/>
        <w:ind w:left="-30"/>
        <w:jc w:val="left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4"/>
        </w:rPr>
        <w:t>Entity Framework Core vs Entity Framework 6: Detailed Comparison</w:t>
      </w:r>
    </w:p>
    <w:tbl>
      <w:tblPr>
        <w:tblStyle w:val="5"/>
        <w:tblW w:w="0" w:type="auto"/>
        <w:jc w:val="center"/>
        <w:tblCellSpacing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none" w:color="auto" w:sz="0" w:space="0"/>
          <w:insideV w:val="none" w:color="auto" w:sz="0" w:space="0"/>
        </w:tblBorders>
        <w:tblLayout w:type="autofit"/>
        <w:tblCellMar>
          <w:top w:w="80" w:type="dxa"/>
          <w:left w:w="160" w:type="dxa"/>
          <w:bottom w:w="80" w:type="dxa"/>
          <w:right w:w="160" w:type="dxa"/>
        </w:tblCellMar>
      </w:tblPr>
      <w:tblGrid>
        <w:gridCol w:w="1765"/>
        <w:gridCol w:w="4979"/>
        <w:gridCol w:w="3096"/>
      </w:tblGrid>
      <w:tr w14:paraId="45C2958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80" w:type="dxa"/>
            <w:left w:w="160" w:type="dxa"/>
            <w:bottom w:w="80" w:type="dxa"/>
            <w:right w:w="160" w:type="dxa"/>
          </w:tblCellMar>
        </w:tblPrEx>
        <w:trPr>
          <w:cantSplit/>
          <w:tblCellSpacing w:w="0" w:type="dxa"/>
          <w:jc w:val="center"/>
        </w:trPr>
        <w:tc>
          <w:tcPr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6C02326E">
            <w:pPr>
              <w:spacing w:after="0" w:line="360" w:lineRule="auto"/>
              <w:rPr>
                <w:rFonts w:hint="default" w:ascii="Comic Sans MS" w:hAnsi="Comic Sans MS" w:cs="Comic Sans MS"/>
              </w:rPr>
            </w:pPr>
            <w:r>
              <w:rPr>
                <w:rFonts w:hint="default" w:ascii="Comic Sans MS" w:hAnsi="Comic Sans MS" w:eastAsia="inter" w:cs="Comic Sans MS"/>
                <w:b/>
                <w:color w:val="000000"/>
                <w:sz w:val="17"/>
              </w:rPr>
              <w:t>Feature</w:t>
            </w:r>
          </w:p>
        </w:tc>
        <w:tc>
          <w:tcPr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302AC25E">
            <w:pPr>
              <w:spacing w:after="0" w:line="360" w:lineRule="auto"/>
              <w:rPr>
                <w:rFonts w:hint="default" w:ascii="Comic Sans MS" w:hAnsi="Comic Sans MS" w:cs="Comic Sans MS"/>
              </w:rPr>
            </w:pPr>
            <w:r>
              <w:rPr>
                <w:rFonts w:hint="default" w:ascii="Comic Sans MS" w:hAnsi="Comic Sans MS" w:eastAsia="inter" w:cs="Comic Sans MS"/>
                <w:b/>
                <w:color w:val="000000"/>
                <w:sz w:val="17"/>
              </w:rPr>
              <w:t>Entity Framework Core</w:t>
            </w:r>
          </w:p>
        </w:tc>
        <w:tc>
          <w:tcPr>
            <w:tcBorders>
              <w:top w:val="single" w:color="000000" w:sz="0" w:space="0"/>
              <w:bottom w:val="single" w:color="000000" w:sz="0" w:space="0"/>
            </w:tcBorders>
          </w:tcPr>
          <w:p w14:paraId="02AE29FE">
            <w:pPr>
              <w:spacing w:after="0" w:line="360" w:lineRule="auto"/>
              <w:rPr>
                <w:rFonts w:hint="default" w:ascii="Comic Sans MS" w:hAnsi="Comic Sans MS" w:cs="Comic Sans MS"/>
              </w:rPr>
            </w:pPr>
            <w:r>
              <w:rPr>
                <w:rFonts w:hint="default" w:ascii="Comic Sans MS" w:hAnsi="Comic Sans MS" w:eastAsia="inter" w:cs="Comic Sans MS"/>
                <w:b/>
                <w:color w:val="000000"/>
                <w:sz w:val="17"/>
              </w:rPr>
              <w:t>Entity Framework 6</w:t>
            </w:r>
          </w:p>
        </w:tc>
      </w:tr>
      <w:tr w14:paraId="464F9A6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80" w:type="dxa"/>
            <w:left w:w="160" w:type="dxa"/>
            <w:bottom w:w="80" w:type="dxa"/>
            <w:right w:w="160" w:type="dxa"/>
          </w:tblCellMar>
        </w:tblPrEx>
        <w:trPr>
          <w:cantSplit/>
          <w:tblCellSpacing w:w="0" w:type="dxa"/>
          <w:jc w:val="center"/>
        </w:trPr>
        <w:tc>
          <w:tcPr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6477296F">
            <w:pPr>
              <w:spacing w:after="0" w:line="360" w:lineRule="auto"/>
              <w:rPr>
                <w:rFonts w:hint="default" w:ascii="Comic Sans MS" w:hAnsi="Comic Sans MS" w:cs="Comic Sans MS"/>
              </w:rPr>
            </w:pPr>
            <w:r>
              <w:rPr>
                <w:rFonts w:hint="default" w:ascii="Comic Sans MS" w:hAnsi="Comic Sans MS" w:eastAsia="inter" w:cs="Comic Sans MS"/>
                <w:b/>
                <w:color w:val="000000"/>
                <w:sz w:val="17"/>
              </w:rPr>
              <w:t>Platform Support</w:t>
            </w:r>
          </w:p>
        </w:tc>
        <w:tc>
          <w:tcPr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011EE1D5">
            <w:pPr>
              <w:spacing w:after="0" w:line="360" w:lineRule="auto"/>
              <w:rPr>
                <w:rFonts w:hint="default" w:ascii="Comic Sans MS" w:hAnsi="Comic Sans MS" w:cs="Comic Sans MS"/>
              </w:rPr>
            </w:pPr>
            <w:r>
              <w:rPr>
                <w:rFonts w:hint="default" w:ascii="Comic Sans MS" w:hAnsi="Comic Sans MS" w:eastAsia="inter" w:cs="Comic Sans MS"/>
                <w:color w:val="000000"/>
                <w:sz w:val="17"/>
              </w:rPr>
              <w:t>Cross-platform (Windows, Linux, macOS)</w:t>
            </w:r>
          </w:p>
        </w:tc>
        <w:tc>
          <w:tcPr>
            <w:tcBorders>
              <w:top w:val="single" w:color="000000" w:sz="0" w:space="0"/>
              <w:bottom w:val="single" w:color="000000" w:sz="0" w:space="0"/>
            </w:tcBorders>
          </w:tcPr>
          <w:p w14:paraId="7C98798F">
            <w:pPr>
              <w:spacing w:after="0" w:line="360" w:lineRule="auto"/>
              <w:rPr>
                <w:rFonts w:hint="default" w:ascii="Comic Sans MS" w:hAnsi="Comic Sans MS" w:cs="Comic Sans MS"/>
              </w:rPr>
            </w:pPr>
            <w:r>
              <w:rPr>
                <w:rFonts w:hint="default" w:ascii="Comic Sans MS" w:hAnsi="Comic Sans MS" w:eastAsia="inter" w:cs="Comic Sans MS"/>
                <w:color w:val="000000"/>
                <w:sz w:val="17"/>
              </w:rPr>
              <w:t>Windows-only (.NET Framework)</w:t>
            </w:r>
          </w:p>
        </w:tc>
      </w:tr>
      <w:tr w14:paraId="3A2885B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80" w:type="dxa"/>
            <w:left w:w="160" w:type="dxa"/>
            <w:bottom w:w="80" w:type="dxa"/>
            <w:right w:w="160" w:type="dxa"/>
          </w:tblCellMar>
        </w:tblPrEx>
        <w:trPr>
          <w:cantSplit/>
          <w:tblCellSpacing w:w="0" w:type="dxa"/>
          <w:jc w:val="center"/>
        </w:trPr>
        <w:tc>
          <w:tcPr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5E4B42CF">
            <w:pPr>
              <w:spacing w:after="0" w:line="360" w:lineRule="auto"/>
              <w:rPr>
                <w:rFonts w:hint="default" w:ascii="Comic Sans MS" w:hAnsi="Comic Sans MS" w:cs="Comic Sans MS"/>
              </w:rPr>
            </w:pPr>
            <w:r>
              <w:rPr>
                <w:rFonts w:hint="default" w:ascii="Comic Sans MS" w:hAnsi="Comic Sans MS" w:eastAsia="inter" w:cs="Comic Sans MS"/>
                <w:b/>
                <w:color w:val="000000"/>
                <w:sz w:val="17"/>
              </w:rPr>
              <w:t>Performance</w:t>
            </w:r>
          </w:p>
        </w:tc>
        <w:tc>
          <w:tcPr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7DAA7823">
            <w:pPr>
              <w:spacing w:after="0" w:line="360" w:lineRule="auto"/>
              <w:rPr>
                <w:rFonts w:hint="default" w:ascii="Comic Sans MS" w:hAnsi="Comic Sans MS" w:cs="Comic Sans MS"/>
              </w:rPr>
            </w:pPr>
            <w:r>
              <w:rPr>
                <w:rFonts w:hint="default" w:ascii="Comic Sans MS" w:hAnsi="Comic Sans MS" w:eastAsia="inter" w:cs="Comic Sans MS"/>
                <w:color w:val="000000"/>
                <w:sz w:val="17"/>
              </w:rPr>
              <w:t>Lightweight, optimized for modern applications</w:t>
            </w:r>
          </w:p>
        </w:tc>
        <w:tc>
          <w:tcPr>
            <w:tcBorders>
              <w:top w:val="single" w:color="000000" w:sz="0" w:space="0"/>
              <w:bottom w:val="single" w:color="000000" w:sz="0" w:space="0"/>
            </w:tcBorders>
          </w:tcPr>
          <w:p w14:paraId="400096C8">
            <w:pPr>
              <w:spacing w:after="0" w:line="360" w:lineRule="auto"/>
              <w:rPr>
                <w:rFonts w:hint="default" w:ascii="Comic Sans MS" w:hAnsi="Comic Sans MS" w:cs="Comic Sans MS"/>
              </w:rPr>
            </w:pPr>
            <w:r>
              <w:rPr>
                <w:rFonts w:hint="default" w:ascii="Comic Sans MS" w:hAnsi="Comic Sans MS" w:eastAsia="inter" w:cs="Comic Sans MS"/>
                <w:color w:val="000000"/>
                <w:sz w:val="17"/>
              </w:rPr>
              <w:t>Heavier, more resource-intensive</w:t>
            </w:r>
          </w:p>
        </w:tc>
      </w:tr>
      <w:tr w14:paraId="4885AE8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80" w:type="dxa"/>
            <w:left w:w="160" w:type="dxa"/>
            <w:bottom w:w="80" w:type="dxa"/>
            <w:right w:w="160" w:type="dxa"/>
          </w:tblCellMar>
        </w:tblPrEx>
        <w:trPr>
          <w:cantSplit/>
          <w:tblCellSpacing w:w="0" w:type="dxa"/>
          <w:jc w:val="center"/>
        </w:trPr>
        <w:tc>
          <w:tcPr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3C92549F">
            <w:pPr>
              <w:spacing w:after="0" w:line="360" w:lineRule="auto"/>
              <w:rPr>
                <w:rFonts w:hint="default" w:ascii="Comic Sans MS" w:hAnsi="Comic Sans MS" w:cs="Comic Sans MS"/>
              </w:rPr>
            </w:pPr>
            <w:r>
              <w:rPr>
                <w:rFonts w:hint="default" w:ascii="Comic Sans MS" w:hAnsi="Comic Sans MS" w:eastAsia="inter" w:cs="Comic Sans MS"/>
                <w:b/>
                <w:color w:val="000000"/>
                <w:sz w:val="17"/>
              </w:rPr>
              <w:t>Database Providers</w:t>
            </w:r>
          </w:p>
        </w:tc>
        <w:tc>
          <w:tcPr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5DB229A8">
            <w:pPr>
              <w:spacing w:after="0" w:line="360" w:lineRule="auto"/>
              <w:rPr>
                <w:rFonts w:hint="default" w:ascii="Comic Sans MS" w:hAnsi="Comic Sans MS" w:cs="Comic Sans MS"/>
              </w:rPr>
            </w:pPr>
            <w:r>
              <w:rPr>
                <w:rFonts w:hint="default" w:ascii="Comic Sans MS" w:hAnsi="Comic Sans MS" w:eastAsia="inter" w:cs="Comic Sans MS"/>
                <w:color w:val="000000"/>
                <w:sz w:val="17"/>
              </w:rPr>
              <w:t>Extensive provider ecosystem (SQL Server, PostgreSQL, MySQL, SQLite, etc.)</w:t>
            </w:r>
          </w:p>
        </w:tc>
        <w:tc>
          <w:tcPr>
            <w:tcBorders>
              <w:top w:val="single" w:color="000000" w:sz="0" w:space="0"/>
              <w:bottom w:val="single" w:color="000000" w:sz="0" w:space="0"/>
            </w:tcBorders>
          </w:tcPr>
          <w:p w14:paraId="1BB5A646">
            <w:pPr>
              <w:spacing w:after="0" w:line="360" w:lineRule="auto"/>
              <w:rPr>
                <w:rFonts w:hint="default" w:ascii="Comic Sans MS" w:hAnsi="Comic Sans MS" w:cs="Comic Sans MS"/>
              </w:rPr>
            </w:pPr>
            <w:r>
              <w:rPr>
                <w:rFonts w:hint="default" w:ascii="Comic Sans MS" w:hAnsi="Comic Sans MS" w:eastAsia="inter" w:cs="Comic Sans MS"/>
                <w:color w:val="000000"/>
                <w:sz w:val="17"/>
              </w:rPr>
              <w:t>Limited to SQL Server, Oracle, MySQL</w:t>
            </w:r>
          </w:p>
        </w:tc>
      </w:tr>
      <w:tr w14:paraId="067569A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80" w:type="dxa"/>
            <w:left w:w="160" w:type="dxa"/>
            <w:bottom w:w="80" w:type="dxa"/>
            <w:right w:w="160" w:type="dxa"/>
          </w:tblCellMar>
        </w:tblPrEx>
        <w:trPr>
          <w:cantSplit/>
          <w:tblCellSpacing w:w="0" w:type="dxa"/>
          <w:jc w:val="center"/>
        </w:trPr>
        <w:tc>
          <w:tcPr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15980205">
            <w:pPr>
              <w:spacing w:after="0" w:line="360" w:lineRule="auto"/>
              <w:rPr>
                <w:rFonts w:hint="default" w:ascii="Comic Sans MS" w:hAnsi="Comic Sans MS" w:cs="Comic Sans MS"/>
              </w:rPr>
            </w:pPr>
            <w:r>
              <w:rPr>
                <w:rFonts w:hint="default" w:ascii="Comic Sans MS" w:hAnsi="Comic Sans MS" w:eastAsia="inter" w:cs="Comic Sans MS"/>
                <w:b/>
                <w:color w:val="000000"/>
                <w:sz w:val="17"/>
              </w:rPr>
              <w:t>Deployment</w:t>
            </w:r>
          </w:p>
        </w:tc>
        <w:tc>
          <w:tcPr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3F9D157F">
            <w:pPr>
              <w:spacing w:after="0" w:line="360" w:lineRule="auto"/>
              <w:rPr>
                <w:rFonts w:hint="default" w:ascii="Comic Sans MS" w:hAnsi="Comic Sans MS" w:cs="Comic Sans MS"/>
              </w:rPr>
            </w:pPr>
            <w:r>
              <w:rPr>
                <w:rFonts w:hint="default" w:ascii="Comic Sans MS" w:hAnsi="Comic Sans MS" w:eastAsia="inter" w:cs="Comic Sans MS"/>
                <w:color w:val="000000"/>
                <w:sz w:val="17"/>
              </w:rPr>
              <w:t>Can be deployed as part of application</w:t>
            </w:r>
          </w:p>
        </w:tc>
        <w:tc>
          <w:tcPr>
            <w:tcBorders>
              <w:top w:val="single" w:color="000000" w:sz="0" w:space="0"/>
              <w:bottom w:val="single" w:color="000000" w:sz="0" w:space="0"/>
            </w:tcBorders>
          </w:tcPr>
          <w:p w14:paraId="0CE281F8">
            <w:pPr>
              <w:spacing w:after="0" w:line="360" w:lineRule="auto"/>
              <w:rPr>
                <w:rFonts w:hint="default" w:ascii="Comic Sans MS" w:hAnsi="Comic Sans MS" w:cs="Comic Sans MS"/>
              </w:rPr>
            </w:pPr>
            <w:r>
              <w:rPr>
                <w:rFonts w:hint="default" w:ascii="Comic Sans MS" w:hAnsi="Comic Sans MS" w:eastAsia="inter" w:cs="Comic Sans MS"/>
                <w:color w:val="000000"/>
                <w:sz w:val="17"/>
              </w:rPr>
              <w:t>Requires .NET Framework on target machine</w:t>
            </w:r>
          </w:p>
        </w:tc>
      </w:tr>
      <w:tr w14:paraId="5C82C6E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80" w:type="dxa"/>
            <w:left w:w="160" w:type="dxa"/>
            <w:bottom w:w="80" w:type="dxa"/>
            <w:right w:w="160" w:type="dxa"/>
          </w:tblCellMar>
        </w:tblPrEx>
        <w:trPr>
          <w:cantSplit/>
          <w:tblCellSpacing w:w="0" w:type="dxa"/>
          <w:jc w:val="center"/>
        </w:trPr>
        <w:tc>
          <w:tcPr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1B994DE0">
            <w:pPr>
              <w:spacing w:after="0" w:line="360" w:lineRule="auto"/>
              <w:rPr>
                <w:rFonts w:hint="default" w:ascii="Comic Sans MS" w:hAnsi="Comic Sans MS" w:cs="Comic Sans MS"/>
              </w:rPr>
            </w:pPr>
            <w:r>
              <w:rPr>
                <w:rFonts w:hint="default" w:ascii="Comic Sans MS" w:hAnsi="Comic Sans MS" w:eastAsia="inter" w:cs="Comic Sans MS"/>
                <w:b/>
                <w:color w:val="000000"/>
                <w:sz w:val="17"/>
              </w:rPr>
              <w:t>Modern Features</w:t>
            </w:r>
          </w:p>
        </w:tc>
        <w:tc>
          <w:tcPr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3933EBF1">
            <w:pPr>
              <w:spacing w:after="0" w:line="360" w:lineRule="auto"/>
              <w:rPr>
                <w:rFonts w:hint="default" w:ascii="Comic Sans MS" w:hAnsi="Comic Sans MS" w:cs="Comic Sans MS"/>
              </w:rPr>
            </w:pPr>
            <w:r>
              <w:rPr>
                <w:rFonts w:hint="default" w:ascii="Comic Sans MS" w:hAnsi="Comic Sans MS" w:eastAsia="inter" w:cs="Comic Sans MS"/>
                <w:color w:val="000000"/>
                <w:sz w:val="17"/>
              </w:rPr>
              <w:t>JSON columns, compiled models, interceptors, bulk operations</w:t>
            </w:r>
          </w:p>
        </w:tc>
        <w:tc>
          <w:tcPr>
            <w:tcBorders>
              <w:top w:val="single" w:color="000000" w:sz="0" w:space="0"/>
              <w:bottom w:val="single" w:color="000000" w:sz="0" w:space="0"/>
            </w:tcBorders>
          </w:tcPr>
          <w:p w14:paraId="09AAC04E">
            <w:pPr>
              <w:spacing w:after="0" w:line="360" w:lineRule="auto"/>
              <w:rPr>
                <w:rFonts w:hint="default" w:ascii="Comic Sans MS" w:hAnsi="Comic Sans MS" w:cs="Comic Sans MS"/>
              </w:rPr>
            </w:pPr>
            <w:r>
              <w:rPr>
                <w:rFonts w:hint="default" w:ascii="Comic Sans MS" w:hAnsi="Comic Sans MS" w:eastAsia="inter" w:cs="Comic Sans MS"/>
                <w:color w:val="000000"/>
                <w:sz w:val="17"/>
              </w:rPr>
              <w:t>Limited modern features</w:t>
            </w:r>
          </w:p>
        </w:tc>
      </w:tr>
      <w:tr w14:paraId="4641EA4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80" w:type="dxa"/>
            <w:left w:w="160" w:type="dxa"/>
            <w:bottom w:w="80" w:type="dxa"/>
            <w:right w:w="160" w:type="dxa"/>
          </w:tblCellMar>
        </w:tblPrEx>
        <w:trPr>
          <w:cantSplit/>
          <w:tblCellSpacing w:w="0" w:type="dxa"/>
          <w:jc w:val="center"/>
        </w:trPr>
        <w:tc>
          <w:tcPr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6662F961">
            <w:pPr>
              <w:spacing w:after="0" w:line="360" w:lineRule="auto"/>
              <w:rPr>
                <w:rFonts w:hint="default" w:ascii="Comic Sans MS" w:hAnsi="Comic Sans MS" w:cs="Comic Sans MS"/>
              </w:rPr>
            </w:pPr>
            <w:r>
              <w:rPr>
                <w:rFonts w:hint="default" w:ascii="Comic Sans MS" w:hAnsi="Comic Sans MS" w:eastAsia="inter" w:cs="Comic Sans MS"/>
                <w:b/>
                <w:color w:val="000000"/>
                <w:sz w:val="17"/>
              </w:rPr>
              <w:t>LINQ Support</w:t>
            </w:r>
          </w:p>
        </w:tc>
        <w:tc>
          <w:tcPr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35F00925">
            <w:pPr>
              <w:spacing w:after="0" w:line="360" w:lineRule="auto"/>
              <w:rPr>
                <w:rFonts w:hint="default" w:ascii="Comic Sans MS" w:hAnsi="Comic Sans MS" w:cs="Comic Sans MS"/>
              </w:rPr>
            </w:pPr>
            <w:r>
              <w:rPr>
                <w:rFonts w:hint="default" w:ascii="Comic Sans MS" w:hAnsi="Comic Sans MS" w:eastAsia="inter" w:cs="Comic Sans MS"/>
                <w:color w:val="000000"/>
                <w:sz w:val="17"/>
              </w:rPr>
              <w:t>Enhanced LINQ with better translation</w:t>
            </w:r>
          </w:p>
        </w:tc>
        <w:tc>
          <w:tcPr>
            <w:tcBorders>
              <w:top w:val="single" w:color="000000" w:sz="0" w:space="0"/>
              <w:bottom w:val="single" w:color="000000" w:sz="0" w:space="0"/>
            </w:tcBorders>
          </w:tcPr>
          <w:p w14:paraId="1245DA5C">
            <w:pPr>
              <w:spacing w:after="0" w:line="360" w:lineRule="auto"/>
              <w:rPr>
                <w:rFonts w:hint="default" w:ascii="Comic Sans MS" w:hAnsi="Comic Sans MS" w:cs="Comic Sans MS"/>
              </w:rPr>
            </w:pPr>
            <w:r>
              <w:rPr>
                <w:rFonts w:hint="default" w:ascii="Comic Sans MS" w:hAnsi="Comic Sans MS" w:eastAsia="inter" w:cs="Comic Sans MS"/>
                <w:color w:val="000000"/>
                <w:sz w:val="17"/>
              </w:rPr>
              <w:t>Basic LINQ support</w:t>
            </w:r>
          </w:p>
        </w:tc>
      </w:tr>
      <w:tr w14:paraId="53D29D6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80" w:type="dxa"/>
            <w:left w:w="160" w:type="dxa"/>
            <w:bottom w:w="80" w:type="dxa"/>
            <w:right w:w="160" w:type="dxa"/>
          </w:tblCellMar>
        </w:tblPrEx>
        <w:trPr>
          <w:cantSplit/>
          <w:tblCellSpacing w:w="0" w:type="dxa"/>
          <w:jc w:val="center"/>
        </w:trPr>
        <w:tc>
          <w:tcPr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55DC9252">
            <w:pPr>
              <w:spacing w:after="0" w:line="360" w:lineRule="auto"/>
              <w:rPr>
                <w:rFonts w:hint="default" w:ascii="Comic Sans MS" w:hAnsi="Comic Sans MS" w:cs="Comic Sans MS"/>
              </w:rPr>
            </w:pPr>
            <w:r>
              <w:rPr>
                <w:rFonts w:hint="default" w:ascii="Comic Sans MS" w:hAnsi="Comic Sans MS" w:eastAsia="inter" w:cs="Comic Sans MS"/>
                <w:b/>
                <w:color w:val="000000"/>
                <w:sz w:val="17"/>
              </w:rPr>
              <w:t>Async Support</w:t>
            </w:r>
          </w:p>
        </w:tc>
        <w:tc>
          <w:tcPr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650271FD">
            <w:pPr>
              <w:spacing w:after="0" w:line="360" w:lineRule="auto"/>
              <w:rPr>
                <w:rFonts w:hint="default" w:ascii="Comic Sans MS" w:hAnsi="Comic Sans MS" w:cs="Comic Sans MS"/>
              </w:rPr>
            </w:pPr>
            <w:r>
              <w:rPr>
                <w:rFonts w:hint="default" w:ascii="Comic Sans MS" w:hAnsi="Comic Sans MS" w:eastAsia="inter" w:cs="Comic Sans MS"/>
                <w:color w:val="000000"/>
                <w:sz w:val="17"/>
              </w:rPr>
              <w:t>Full async/await support throughout</w:t>
            </w:r>
          </w:p>
        </w:tc>
        <w:tc>
          <w:tcPr>
            <w:tcBorders>
              <w:top w:val="single" w:color="000000" w:sz="0" w:space="0"/>
              <w:bottom w:val="single" w:color="000000" w:sz="0" w:space="0"/>
            </w:tcBorders>
          </w:tcPr>
          <w:p w14:paraId="35223DED">
            <w:pPr>
              <w:spacing w:after="0" w:line="360" w:lineRule="auto"/>
              <w:rPr>
                <w:rFonts w:hint="default" w:ascii="Comic Sans MS" w:hAnsi="Comic Sans MS" w:cs="Comic Sans MS"/>
              </w:rPr>
            </w:pPr>
            <w:r>
              <w:rPr>
                <w:rFonts w:hint="default" w:ascii="Comic Sans MS" w:hAnsi="Comic Sans MS" w:eastAsia="inter" w:cs="Comic Sans MS"/>
                <w:color w:val="000000"/>
                <w:sz w:val="17"/>
              </w:rPr>
              <w:t>Limited async support</w:t>
            </w:r>
          </w:p>
        </w:tc>
      </w:tr>
      <w:tr w14:paraId="28550AC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80" w:type="dxa"/>
            <w:left w:w="160" w:type="dxa"/>
            <w:bottom w:w="80" w:type="dxa"/>
            <w:right w:w="160" w:type="dxa"/>
          </w:tblCellMar>
        </w:tblPrEx>
        <w:trPr>
          <w:cantSplit/>
          <w:tblCellSpacing w:w="0" w:type="dxa"/>
          <w:jc w:val="center"/>
        </w:trPr>
        <w:tc>
          <w:tcPr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27D37E5E">
            <w:pPr>
              <w:spacing w:after="0" w:line="360" w:lineRule="auto"/>
              <w:rPr>
                <w:rFonts w:hint="default" w:ascii="Comic Sans MS" w:hAnsi="Comic Sans MS" w:cs="Comic Sans MS"/>
              </w:rPr>
            </w:pPr>
            <w:r>
              <w:rPr>
                <w:rFonts w:hint="default" w:ascii="Comic Sans MS" w:hAnsi="Comic Sans MS" w:eastAsia="inter" w:cs="Comic Sans MS"/>
                <w:b/>
                <w:color w:val="000000"/>
                <w:sz w:val="17"/>
              </w:rPr>
              <w:t>Memory Usage</w:t>
            </w:r>
          </w:p>
        </w:tc>
        <w:tc>
          <w:tcPr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3829B685">
            <w:pPr>
              <w:spacing w:after="0" w:line="360" w:lineRule="auto"/>
              <w:rPr>
                <w:rFonts w:hint="default" w:ascii="Comic Sans MS" w:hAnsi="Comic Sans MS" w:cs="Comic Sans MS"/>
              </w:rPr>
            </w:pPr>
            <w:r>
              <w:rPr>
                <w:rFonts w:hint="default" w:ascii="Comic Sans MS" w:hAnsi="Comic Sans MS" w:eastAsia="inter" w:cs="Comic Sans MS"/>
                <w:color w:val="000000"/>
                <w:sz w:val="17"/>
              </w:rPr>
              <w:t>Lower memory footprint</w:t>
            </w:r>
          </w:p>
        </w:tc>
        <w:tc>
          <w:tcPr>
            <w:tcBorders>
              <w:top w:val="single" w:color="000000" w:sz="0" w:space="0"/>
              <w:bottom w:val="single" w:color="000000" w:sz="0" w:space="0"/>
            </w:tcBorders>
          </w:tcPr>
          <w:p w14:paraId="2A6BA875">
            <w:pPr>
              <w:spacing w:after="0" w:line="360" w:lineRule="auto"/>
              <w:rPr>
                <w:rFonts w:hint="default" w:ascii="Comic Sans MS" w:hAnsi="Comic Sans MS" w:cs="Comic Sans MS"/>
              </w:rPr>
            </w:pPr>
            <w:r>
              <w:rPr>
                <w:rFonts w:hint="default" w:ascii="Comic Sans MS" w:hAnsi="Comic Sans MS" w:eastAsia="inter" w:cs="Comic Sans MS"/>
                <w:color w:val="000000"/>
                <w:sz w:val="17"/>
              </w:rPr>
              <w:t>Higher memory consumption</w:t>
            </w:r>
          </w:p>
        </w:tc>
      </w:tr>
      <w:tr w14:paraId="4CDFD20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80" w:type="dxa"/>
            <w:left w:w="160" w:type="dxa"/>
            <w:bottom w:w="80" w:type="dxa"/>
            <w:right w:w="160" w:type="dxa"/>
          </w:tblCellMar>
        </w:tblPrEx>
        <w:trPr>
          <w:cantSplit/>
          <w:tblCellSpacing w:w="0" w:type="dxa"/>
          <w:jc w:val="center"/>
        </w:trPr>
        <w:tc>
          <w:tcPr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77AD55B0">
            <w:pPr>
              <w:spacing w:after="0" w:line="360" w:lineRule="auto"/>
              <w:rPr>
                <w:rFonts w:hint="default" w:ascii="Comic Sans MS" w:hAnsi="Comic Sans MS" w:cs="Comic Sans MS"/>
              </w:rPr>
            </w:pPr>
            <w:r>
              <w:rPr>
                <w:rFonts w:hint="default" w:ascii="Comic Sans MS" w:hAnsi="Comic Sans MS" w:eastAsia="inter" w:cs="Comic Sans MS"/>
                <w:b/>
                <w:color w:val="000000"/>
                <w:sz w:val="17"/>
              </w:rPr>
              <w:t>Development Status</w:t>
            </w:r>
          </w:p>
        </w:tc>
        <w:tc>
          <w:tcPr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1D89242C">
            <w:pPr>
              <w:spacing w:after="0" w:line="360" w:lineRule="auto"/>
              <w:rPr>
                <w:rFonts w:hint="default" w:ascii="Comic Sans MS" w:hAnsi="Comic Sans MS" w:cs="Comic Sans MS"/>
              </w:rPr>
            </w:pPr>
            <w:r>
              <w:rPr>
                <w:rFonts w:hint="default" w:ascii="Comic Sans MS" w:hAnsi="Comic Sans MS" w:eastAsia="inter" w:cs="Comic Sans MS"/>
                <w:color w:val="000000"/>
                <w:sz w:val="17"/>
              </w:rPr>
              <w:t>Actively developed and updated</w:t>
            </w:r>
          </w:p>
        </w:tc>
        <w:tc>
          <w:tcPr>
            <w:tcBorders>
              <w:top w:val="single" w:color="000000" w:sz="0" w:space="0"/>
              <w:bottom w:val="single" w:color="000000" w:sz="0" w:space="0"/>
            </w:tcBorders>
          </w:tcPr>
          <w:p w14:paraId="438BA24D">
            <w:pPr>
              <w:spacing w:after="0" w:line="360" w:lineRule="auto"/>
              <w:rPr>
                <w:rFonts w:hint="default" w:ascii="Comic Sans MS" w:hAnsi="Comic Sans MS" w:cs="Comic Sans MS"/>
              </w:rPr>
            </w:pPr>
            <w:r>
              <w:rPr>
                <w:rFonts w:hint="default" w:ascii="Comic Sans MS" w:hAnsi="Comic Sans MS" w:eastAsia="inter" w:cs="Comic Sans MS"/>
                <w:color w:val="000000"/>
                <w:sz w:val="17"/>
              </w:rPr>
              <w:t>Maintenance mode only</w:t>
            </w:r>
          </w:p>
        </w:tc>
      </w:tr>
      <w:tr w14:paraId="1B9A61F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80" w:type="dxa"/>
            <w:left w:w="160" w:type="dxa"/>
            <w:bottom w:w="80" w:type="dxa"/>
            <w:right w:w="160" w:type="dxa"/>
          </w:tblCellMar>
        </w:tblPrEx>
        <w:trPr>
          <w:cantSplit/>
          <w:tblCellSpacing w:w="0" w:type="dxa"/>
          <w:jc w:val="center"/>
        </w:trPr>
        <w:tc>
          <w:tcPr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617BE980">
            <w:pPr>
              <w:spacing w:after="0" w:line="360" w:lineRule="auto"/>
              <w:rPr>
                <w:rFonts w:hint="default" w:ascii="Comic Sans MS" w:hAnsi="Comic Sans MS" w:cs="Comic Sans MS"/>
              </w:rPr>
            </w:pPr>
            <w:r>
              <w:rPr>
                <w:rFonts w:hint="default" w:ascii="Comic Sans MS" w:hAnsi="Comic Sans MS" w:eastAsia="inter" w:cs="Comic Sans MS"/>
                <w:b/>
                <w:color w:val="000000"/>
                <w:sz w:val="17"/>
              </w:rPr>
              <w:t>Learning Curve</w:t>
            </w:r>
          </w:p>
        </w:tc>
        <w:tc>
          <w:tcPr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2DCFDEE4">
            <w:pPr>
              <w:spacing w:after="0" w:line="360" w:lineRule="auto"/>
              <w:rPr>
                <w:rFonts w:hint="default" w:ascii="Comic Sans MS" w:hAnsi="Comic Sans MS" w:cs="Comic Sans MS"/>
              </w:rPr>
            </w:pPr>
            <w:r>
              <w:rPr>
                <w:rFonts w:hint="default" w:ascii="Comic Sans MS" w:hAnsi="Comic Sans MS" w:eastAsia="inter" w:cs="Comic Sans MS"/>
                <w:color w:val="000000"/>
                <w:sz w:val="17"/>
              </w:rPr>
              <w:t>Steeper for beginners but more powerful</w:t>
            </w:r>
          </w:p>
        </w:tc>
        <w:tc>
          <w:tcPr>
            <w:tcBorders>
              <w:top w:val="single" w:color="000000" w:sz="0" w:space="0"/>
              <w:bottom w:val="single" w:color="000000" w:sz="0" w:space="0"/>
            </w:tcBorders>
          </w:tcPr>
          <w:p w14:paraId="1F03CAE0">
            <w:pPr>
              <w:spacing w:after="0" w:line="360" w:lineRule="auto"/>
              <w:rPr>
                <w:rFonts w:hint="default" w:ascii="Comic Sans MS" w:hAnsi="Comic Sans MS" w:cs="Comic Sans MS"/>
              </w:rPr>
            </w:pPr>
            <w:r>
              <w:rPr>
                <w:rFonts w:hint="default" w:ascii="Comic Sans MS" w:hAnsi="Comic Sans MS" w:eastAsia="inter" w:cs="Comic Sans MS"/>
                <w:color w:val="000000"/>
                <w:sz w:val="17"/>
              </w:rPr>
              <w:t>Easier for beginners</w:t>
            </w:r>
          </w:p>
        </w:tc>
      </w:tr>
    </w:tbl>
    <w:p w14:paraId="3634F8D4">
      <w:pPr>
        <w:rPr>
          <w:rFonts w:hint="default" w:ascii="Comic Sans MS" w:hAnsi="Comic Sans MS" w:cs="Comic Sans MS"/>
        </w:rPr>
      </w:pPr>
    </w:p>
    <w:p w14:paraId="479200E9">
      <w:pPr>
        <w:spacing w:before="315" w:after="105" w:line="360" w:lineRule="auto"/>
        <w:ind w:left="-30"/>
        <w:jc w:val="left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4"/>
        </w:rPr>
        <w:t>Entity Framework Core 8.0: Advanced Features</w:t>
      </w:r>
    </w:p>
    <w:p w14:paraId="79D0DFCD">
      <w:pPr>
        <w:spacing w:before="315" w:after="105" w:line="360" w:lineRule="auto"/>
        <w:ind w:left="-30"/>
        <w:jc w:val="left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4"/>
        </w:rPr>
        <w:t>1. JSON Column Mapping</w:t>
      </w:r>
    </w:p>
    <w:p w14:paraId="5CD2F7F4">
      <w:pPr>
        <w:numPr>
          <w:ilvl w:val="0"/>
          <w:numId w:val="13"/>
        </w:numPr>
        <w:spacing w:before="105" w:after="105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1"/>
        </w:rPr>
        <w:t>Purpose:</w:t>
      </w:r>
      <w:r>
        <w:rPr>
          <w:rFonts w:hint="default" w:ascii="Comic Sans MS" w:hAnsi="Comic Sans MS" w:eastAsia="inter" w:cs="Comic Sans MS"/>
          <w:color w:val="000000"/>
          <w:sz w:val="21"/>
        </w:rPr>
        <w:t xml:space="preserve"> Store and query JSON data directly in database columns</w:t>
      </w:r>
    </w:p>
    <w:p w14:paraId="2C145786">
      <w:pPr>
        <w:numPr>
          <w:ilvl w:val="0"/>
          <w:numId w:val="13"/>
        </w:numPr>
        <w:spacing w:before="105" w:after="105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1"/>
        </w:rPr>
        <w:t>Benefit:</w:t>
      </w:r>
      <w:r>
        <w:rPr>
          <w:rFonts w:hint="default" w:ascii="Comic Sans MS" w:hAnsi="Comic Sans MS" w:eastAsia="inter" w:cs="Comic Sans MS"/>
          <w:color w:val="000000"/>
          <w:sz w:val="21"/>
        </w:rPr>
        <w:t xml:space="preserve"> Eliminates need for separate NoSQL database for document storage</w:t>
      </w:r>
    </w:p>
    <w:p w14:paraId="6302C263">
      <w:pPr>
        <w:numPr>
          <w:ilvl w:val="0"/>
          <w:numId w:val="13"/>
        </w:numPr>
        <w:spacing w:before="105" w:after="105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1"/>
        </w:rPr>
        <w:t>Use Case:</w:t>
      </w:r>
      <w:r>
        <w:rPr>
          <w:rFonts w:hint="default" w:ascii="Comic Sans MS" w:hAnsi="Comic Sans MS" w:eastAsia="inter" w:cs="Comic Sans MS"/>
          <w:color w:val="000000"/>
          <w:sz w:val="21"/>
        </w:rPr>
        <w:t xml:space="preserve"> Storing product specifications, user preferences, or configuration data</w:t>
      </w:r>
    </w:p>
    <w:p w14:paraId="2554A54A">
      <w:pPr>
        <w:spacing w:before="315" w:after="105" w:line="360" w:lineRule="auto"/>
        <w:ind w:left="-30"/>
        <w:jc w:val="left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4"/>
        </w:rPr>
        <w:t>2. Compiled Models</w:t>
      </w:r>
    </w:p>
    <w:p w14:paraId="21826E41">
      <w:pPr>
        <w:numPr>
          <w:ilvl w:val="0"/>
          <w:numId w:val="14"/>
        </w:numPr>
        <w:spacing w:before="105" w:after="105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1"/>
        </w:rPr>
        <w:t>Purpose:</w:t>
      </w:r>
      <w:r>
        <w:rPr>
          <w:rFonts w:hint="default" w:ascii="Comic Sans MS" w:hAnsi="Comic Sans MS" w:eastAsia="inter" w:cs="Comic Sans MS"/>
          <w:color w:val="000000"/>
          <w:sz w:val="21"/>
        </w:rPr>
        <w:t xml:space="preserve"> Pre-compile entity models for faster startup and query execution</w:t>
      </w:r>
    </w:p>
    <w:p w14:paraId="440E9055">
      <w:pPr>
        <w:numPr>
          <w:ilvl w:val="0"/>
          <w:numId w:val="14"/>
        </w:numPr>
        <w:spacing w:before="105" w:after="105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1"/>
        </w:rPr>
        <w:t>Benefit:</w:t>
      </w:r>
      <w:r>
        <w:rPr>
          <w:rFonts w:hint="default" w:ascii="Comic Sans MS" w:hAnsi="Comic Sans MS" w:eastAsia="inter" w:cs="Comic Sans MS"/>
          <w:color w:val="000000"/>
          <w:sz w:val="21"/>
        </w:rPr>
        <w:t xml:space="preserve"> Significant performance improvement in production environments</w:t>
      </w:r>
    </w:p>
    <w:p w14:paraId="5DF24CE6">
      <w:pPr>
        <w:numPr>
          <w:ilvl w:val="0"/>
          <w:numId w:val="14"/>
        </w:numPr>
        <w:spacing w:before="105" w:after="105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1"/>
        </w:rPr>
        <w:t>Implementation:</w:t>
      </w:r>
      <w:r>
        <w:rPr>
          <w:rFonts w:hint="default" w:ascii="Comic Sans MS" w:hAnsi="Comic Sans MS" w:eastAsia="inter" w:cs="Comic Sans MS"/>
          <w:color w:val="000000"/>
          <w:sz w:val="21"/>
        </w:rPr>
        <w:t xml:space="preserve"> Models are compiled at build time rather than runtime</w:t>
      </w:r>
    </w:p>
    <w:p w14:paraId="4346AC0E">
      <w:pPr>
        <w:spacing w:before="315" w:after="105" w:line="360" w:lineRule="auto"/>
        <w:ind w:left="-30"/>
        <w:jc w:val="left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4"/>
        </w:rPr>
        <w:t>3. Interceptors and Diagnostics</w:t>
      </w:r>
    </w:p>
    <w:p w14:paraId="6A99692F">
      <w:pPr>
        <w:numPr>
          <w:ilvl w:val="0"/>
          <w:numId w:val="15"/>
        </w:numPr>
        <w:spacing w:before="105" w:after="105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1"/>
        </w:rPr>
        <w:t>Purpose:</w:t>
      </w:r>
      <w:r>
        <w:rPr>
          <w:rFonts w:hint="default" w:ascii="Comic Sans MS" w:hAnsi="Comic Sans MS" w:eastAsia="inter" w:cs="Comic Sans MS"/>
          <w:color w:val="000000"/>
          <w:sz w:val="21"/>
        </w:rPr>
        <w:t xml:space="preserve"> Add custom logic during database operations</w:t>
      </w:r>
    </w:p>
    <w:p w14:paraId="2733E793">
      <w:pPr>
        <w:numPr>
          <w:ilvl w:val="0"/>
          <w:numId w:val="15"/>
        </w:numPr>
        <w:spacing w:before="105" w:after="105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1"/>
        </w:rPr>
        <w:t>Capabilities:</w:t>
      </w:r>
      <w:r>
        <w:rPr>
          <w:rFonts w:hint="default" w:ascii="Comic Sans MS" w:hAnsi="Comic Sans MS" w:eastAsia="inter" w:cs="Comic Sans MS"/>
          <w:color w:val="000000"/>
          <w:sz w:val="21"/>
        </w:rPr>
        <w:t xml:space="preserve"> Logging, auditing, data transformation, performance monitoring</w:t>
      </w:r>
    </w:p>
    <w:p w14:paraId="06E33176">
      <w:pPr>
        <w:numPr>
          <w:ilvl w:val="0"/>
          <w:numId w:val="15"/>
        </w:numPr>
        <w:spacing w:before="105" w:after="105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1"/>
        </w:rPr>
        <w:t>Flexibility:</w:t>
      </w:r>
      <w:r>
        <w:rPr>
          <w:rFonts w:hint="default" w:ascii="Comic Sans MS" w:hAnsi="Comic Sans MS" w:eastAsia="inter" w:cs="Comic Sans MS"/>
          <w:color w:val="000000"/>
          <w:sz w:val="21"/>
        </w:rPr>
        <w:t xml:space="preserve"> Can intercept queries, commands, connections, and transactions</w:t>
      </w:r>
    </w:p>
    <w:p w14:paraId="007991DB">
      <w:pPr>
        <w:spacing w:before="315" w:after="105" w:line="360" w:lineRule="auto"/>
        <w:ind w:left="-30"/>
        <w:jc w:val="left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4"/>
        </w:rPr>
        <w:t>4. Bulk Operations Enhancement</w:t>
      </w:r>
    </w:p>
    <w:p w14:paraId="5B215A4D">
      <w:pPr>
        <w:numPr>
          <w:ilvl w:val="0"/>
          <w:numId w:val="16"/>
        </w:numPr>
        <w:spacing w:before="105" w:after="105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1"/>
        </w:rPr>
        <w:t>Purpose:</w:t>
      </w:r>
      <w:r>
        <w:rPr>
          <w:rFonts w:hint="default" w:ascii="Comic Sans MS" w:hAnsi="Comic Sans MS" w:eastAsia="inter" w:cs="Comic Sans MS"/>
          <w:color w:val="000000"/>
          <w:sz w:val="21"/>
        </w:rPr>
        <w:t xml:space="preserve"> Efficiently handle large-scale data operations</w:t>
      </w:r>
    </w:p>
    <w:p w14:paraId="7A0465B2">
      <w:pPr>
        <w:numPr>
          <w:ilvl w:val="0"/>
          <w:numId w:val="16"/>
        </w:numPr>
        <w:spacing w:before="105" w:after="105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1"/>
        </w:rPr>
        <w:t>Features:</w:t>
      </w:r>
      <w:r>
        <w:rPr>
          <w:rFonts w:hint="default" w:ascii="Comic Sans MS" w:hAnsi="Comic Sans MS" w:eastAsia="inter" w:cs="Comic Sans MS"/>
          <w:color w:val="000000"/>
          <w:sz w:val="21"/>
        </w:rPr>
        <w:t xml:space="preserve"> Bulk insert, update, delete operations</w:t>
      </w:r>
    </w:p>
    <w:p w14:paraId="602F9002">
      <w:pPr>
        <w:numPr>
          <w:ilvl w:val="0"/>
          <w:numId w:val="16"/>
        </w:numPr>
        <w:spacing w:before="105" w:after="105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1"/>
        </w:rPr>
        <w:t>Performance:</w:t>
      </w:r>
      <w:r>
        <w:rPr>
          <w:rFonts w:hint="default" w:ascii="Comic Sans MS" w:hAnsi="Comic Sans MS" w:eastAsia="inter" w:cs="Comic Sans MS"/>
          <w:color w:val="000000"/>
          <w:sz w:val="21"/>
        </w:rPr>
        <w:t xml:space="preserve"> Significantly faster than individual record operations</w:t>
      </w:r>
    </w:p>
    <w:p w14:paraId="036A1DDF">
      <w:pPr>
        <w:spacing w:before="315" w:after="105" w:line="360" w:lineRule="auto"/>
        <w:ind w:left="-30"/>
        <w:jc w:val="left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4"/>
        </w:rPr>
        <w:t>5. Advanced Query Capabilities</w:t>
      </w:r>
    </w:p>
    <w:p w14:paraId="273E6A0F">
      <w:pPr>
        <w:numPr>
          <w:ilvl w:val="0"/>
          <w:numId w:val="17"/>
        </w:numPr>
        <w:spacing w:before="105" w:after="105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1"/>
        </w:rPr>
        <w:t>SQL Raw Queries:</w:t>
      </w:r>
      <w:r>
        <w:rPr>
          <w:rFonts w:hint="default" w:ascii="Comic Sans MS" w:hAnsi="Comic Sans MS" w:eastAsia="inter" w:cs="Comic Sans MS"/>
          <w:color w:val="000000"/>
          <w:sz w:val="21"/>
        </w:rPr>
        <w:t xml:space="preserve"> Execute raw SQL with full EF Core integration</w:t>
      </w:r>
    </w:p>
    <w:p w14:paraId="2701E314">
      <w:pPr>
        <w:numPr>
          <w:ilvl w:val="0"/>
          <w:numId w:val="17"/>
        </w:numPr>
        <w:spacing w:before="105" w:after="105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1"/>
        </w:rPr>
        <w:t>Table-Valued Functions:</w:t>
      </w:r>
      <w:r>
        <w:rPr>
          <w:rFonts w:hint="default" w:ascii="Comic Sans MS" w:hAnsi="Comic Sans MS" w:eastAsia="inter" w:cs="Comic Sans MS"/>
          <w:color w:val="000000"/>
          <w:sz w:val="21"/>
        </w:rPr>
        <w:t xml:space="preserve"> Support for database functions returning tables</w:t>
      </w:r>
    </w:p>
    <w:p w14:paraId="11E52975">
      <w:pPr>
        <w:numPr>
          <w:ilvl w:val="0"/>
          <w:numId w:val="17"/>
        </w:numPr>
        <w:spacing w:before="105" w:after="105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1"/>
        </w:rPr>
        <w:t>Temporal Tables:</w:t>
      </w:r>
      <w:r>
        <w:rPr>
          <w:rFonts w:hint="default" w:ascii="Comic Sans MS" w:hAnsi="Comic Sans MS" w:eastAsia="inter" w:cs="Comic Sans MS"/>
          <w:color w:val="000000"/>
          <w:sz w:val="21"/>
        </w:rPr>
        <w:t xml:space="preserve"> Built-in support for SQL Server temporal tables</w:t>
      </w:r>
    </w:p>
    <w:p w14:paraId="6462170A">
      <w:pPr>
        <w:spacing w:before="315" w:after="105" w:line="360" w:lineRule="auto"/>
        <w:ind w:left="-30"/>
        <w:jc w:val="left"/>
        <w:rPr>
          <w:rFonts w:hint="default" w:ascii="Comic Sans MS" w:hAnsi="Comic Sans MS" w:eastAsia="inter" w:cs="Comic Sans MS"/>
          <w:b/>
          <w:color w:val="000000"/>
          <w:sz w:val="24"/>
          <w:lang w:val="en-US"/>
        </w:rPr>
      </w:pPr>
      <w:r>
        <w:rPr>
          <w:rFonts w:hint="default" w:ascii="Comic Sans MS" w:hAnsi="Comic Sans MS" w:eastAsia="inter" w:cs="Comic Sans MS"/>
          <w:b/>
          <w:color w:val="000000"/>
          <w:sz w:val="24"/>
          <w:lang w:val="en-US"/>
        </w:rPr>
        <w:t>Create a .NET console app:</w:t>
      </w:r>
    </w:p>
    <w:p w14:paraId="1EA93A44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Aptos" w:cs="Calibri"/>
          <w:color w:val="000000"/>
          <w:kern w:val="0"/>
          <w:sz w:val="24"/>
          <w:szCs w:val="24"/>
          <w:lang w:val="en-US" w:eastAsia="zh-CN" w:bidi="ar"/>
        </w:rPr>
        <w:t xml:space="preserve">dotnet new console -n RetailInventory </w:t>
      </w:r>
    </w:p>
    <w:p w14:paraId="2FE76CEC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Aptos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Aptos" w:cs="Calibri"/>
          <w:color w:val="000000"/>
          <w:kern w:val="0"/>
          <w:sz w:val="24"/>
          <w:szCs w:val="24"/>
          <w:lang w:val="en-US" w:eastAsia="zh-CN" w:bidi="ar"/>
        </w:rPr>
        <w:t xml:space="preserve">cd RetailInventory </w:t>
      </w:r>
    </w:p>
    <w:p w14:paraId="1221FE36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Aptos" w:cs="Calibri"/>
          <w:color w:val="000000"/>
          <w:kern w:val="0"/>
          <w:sz w:val="24"/>
          <w:szCs w:val="24"/>
          <w:lang w:val="en-US" w:eastAsia="zh-CN" w:bidi="ar"/>
        </w:rPr>
      </w:pPr>
    </w:p>
    <w:p w14:paraId="32CB3722">
      <w:pPr>
        <w:spacing w:before="315" w:after="105" w:line="360" w:lineRule="auto"/>
        <w:jc w:val="left"/>
        <w:rPr>
          <w:rFonts w:hint="default" w:ascii="Comic Sans MS" w:hAnsi="Comic Sans MS" w:eastAsia="inter" w:cs="Comic Sans MS"/>
          <w:b/>
          <w:color w:val="000000"/>
          <w:sz w:val="24"/>
          <w:lang w:val="en-US"/>
        </w:rPr>
      </w:pPr>
      <w:r>
        <w:rPr>
          <w:rFonts w:hint="default" w:ascii="Comic Sans MS" w:hAnsi="Comic Sans MS" w:eastAsia="inter" w:cs="Comic Sans MS"/>
          <w:b/>
          <w:color w:val="000000"/>
          <w:sz w:val="24"/>
          <w:lang w:val="en-US"/>
        </w:rPr>
        <w:t>Install EF Core Packages:</w:t>
      </w:r>
    </w:p>
    <w:p w14:paraId="48E2967C">
      <w:pPr>
        <w:spacing w:before="315" w:after="105" w:line="360" w:lineRule="auto"/>
        <w:jc w:val="left"/>
        <w:rPr>
          <w:rFonts w:hint="default" w:ascii="Comic Sans MS" w:hAnsi="Comic Sans MS" w:eastAsia="inter" w:cs="Comic Sans MS"/>
          <w:b/>
          <w:color w:val="000000"/>
          <w:sz w:val="24"/>
          <w:lang w:val="en-US"/>
        </w:rPr>
      </w:pPr>
      <w:r>
        <w:rPr>
          <w:rFonts w:hint="default" w:ascii="Calibri" w:hAnsi="Calibri" w:cs="Calibri"/>
          <w:lang w:val="en-US"/>
        </w:rPr>
        <w:drawing>
          <wp:inline distT="0" distB="0" distL="114300" distR="114300">
            <wp:extent cx="5019675" cy="5324475"/>
            <wp:effectExtent l="0" t="0" r="9525" b="9525"/>
            <wp:docPr id="1" name="Picture 1" descr="Screenshot 2025-07-05 121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7-05 12100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DEB7F">
      <w:pPr>
        <w:spacing w:before="315" w:after="105" w:line="360" w:lineRule="auto"/>
        <w:ind w:left="-30"/>
        <w:jc w:val="left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4"/>
        </w:rPr>
        <w:t>Conclusion</w:t>
      </w:r>
    </w:p>
    <w:p w14:paraId="325EECA6">
      <w:pPr>
        <w:spacing w:after="210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color w:val="000000"/>
        </w:rPr>
        <w:t>Object-Relational Mapping through Entity Framework Core provides a powerful abstraction layer that significantly simplifies database interactions in C# applications. By understanding these fundamental concepts and leveraging EF Core's advanced features, developers can build robust, maintainable, and high-performance data access layers for modern applications.</w:t>
      </w:r>
    </w:p>
    <w:p w14:paraId="074B8355">
      <w:pPr>
        <w:spacing w:after="210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color w:val="000000"/>
        </w:rPr>
        <w:t>The transition from traditional SQL-based data access to ORM-based approaches represents a paradigm shift that enhances productivity while maintaining the flexibility and power needed for enterprise-level applications.</w:t>
      </w:r>
      <w:bookmarkStart w:id="0" w:name="_GoBack"/>
      <w:bookmarkEnd w:id="0"/>
    </w:p>
    <w:sectPr>
      <w:pgSz w:w="12240" w:h="15840"/>
      <w:pgMar w:top="1365" w:right="1365" w:bottom="1365" w:left="1365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mic Sans MS">
    <w:panose1 w:val="030F0702030302020204"/>
    <w:charset w:val="00"/>
    <w:family w:val="auto"/>
    <w:pitch w:val="default"/>
    <w:sig w:usb0="00000687" w:usb1="00000013" w:usb2="00000000" w:usb3="00000000" w:csb0="2000009F" w:csb1="00000000"/>
  </w:font>
  <w:font w:name="int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ibm plex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ptos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9341B"/>
    <w:multiLevelType w:val="singleLevel"/>
    <w:tmpl w:val="9239341B"/>
    <w:lvl w:ilvl="0" w:tentative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hint="default" w:ascii="Symbol" w:hAnsi="Symbol"/>
      </w:rPr>
    </w:lvl>
  </w:abstractNum>
  <w:abstractNum w:abstractNumId="1">
    <w:nsid w:val="B5E306ED"/>
    <w:multiLevelType w:val="singleLevel"/>
    <w:tmpl w:val="B5E306ED"/>
    <w:lvl w:ilvl="0" w:tentative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hint="default" w:ascii="Symbol" w:hAnsi="Symbol"/>
      </w:rPr>
    </w:lvl>
  </w:abstractNum>
  <w:abstractNum w:abstractNumId="2">
    <w:nsid w:val="BF205925"/>
    <w:multiLevelType w:val="singleLevel"/>
    <w:tmpl w:val="BF205925"/>
    <w:lvl w:ilvl="0" w:tentative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hint="default" w:ascii="Symbol" w:hAnsi="Symbol"/>
      </w:rPr>
    </w:lvl>
  </w:abstractNum>
  <w:abstractNum w:abstractNumId="3">
    <w:nsid w:val="C8879AEF"/>
    <w:multiLevelType w:val="singleLevel"/>
    <w:tmpl w:val="C8879AEF"/>
    <w:lvl w:ilvl="0" w:tentative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hint="default" w:ascii="Symbol" w:hAnsi="Symbol"/>
      </w:rPr>
    </w:lvl>
  </w:abstractNum>
  <w:abstractNum w:abstractNumId="4">
    <w:nsid w:val="CF092B84"/>
    <w:multiLevelType w:val="singleLevel"/>
    <w:tmpl w:val="CF092B84"/>
    <w:lvl w:ilvl="0" w:tentative="0">
      <w:start w:val="1"/>
      <w:numFmt w:val="decimal"/>
      <w:lvlText w:val="%1."/>
      <w:lvlJc w:val="left"/>
      <w:pPr>
        <w:tabs>
          <w:tab w:val="left" w:pos="900"/>
        </w:tabs>
        <w:ind w:left="540" w:hanging="360"/>
      </w:pPr>
    </w:lvl>
  </w:abstractNum>
  <w:abstractNum w:abstractNumId="5">
    <w:nsid w:val="DCBA6B53"/>
    <w:multiLevelType w:val="singleLevel"/>
    <w:tmpl w:val="DCBA6B53"/>
    <w:lvl w:ilvl="0" w:tentative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hint="default" w:ascii="Symbol" w:hAnsi="Symbol"/>
      </w:rPr>
    </w:lvl>
  </w:abstractNum>
  <w:abstractNum w:abstractNumId="6">
    <w:nsid w:val="F4B5D9F5"/>
    <w:multiLevelType w:val="singleLevel"/>
    <w:tmpl w:val="F4B5D9F5"/>
    <w:lvl w:ilvl="0" w:tentative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hint="default" w:ascii="Symbol" w:hAnsi="Symbol"/>
      </w:rPr>
    </w:lvl>
  </w:abstractNum>
  <w:abstractNum w:abstractNumId="7">
    <w:nsid w:val="0053208E"/>
    <w:multiLevelType w:val="singleLevel"/>
    <w:tmpl w:val="0053208E"/>
    <w:lvl w:ilvl="0" w:tentative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hint="default" w:ascii="Symbol" w:hAnsi="Symbol"/>
      </w:rPr>
    </w:lvl>
  </w:abstractNum>
  <w:abstractNum w:abstractNumId="8">
    <w:nsid w:val="0248C179"/>
    <w:multiLevelType w:val="singleLevel"/>
    <w:tmpl w:val="0248C179"/>
    <w:lvl w:ilvl="0" w:tentative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hint="default" w:ascii="Symbol" w:hAnsi="Symbol"/>
      </w:rPr>
    </w:lvl>
  </w:abstractNum>
  <w:abstractNum w:abstractNumId="9">
    <w:nsid w:val="03D62ECE"/>
    <w:multiLevelType w:val="singleLevel"/>
    <w:tmpl w:val="03D62ECE"/>
    <w:lvl w:ilvl="0" w:tentative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hint="default" w:ascii="Symbol" w:hAnsi="Symbol"/>
      </w:rPr>
    </w:lvl>
  </w:abstractNum>
  <w:abstractNum w:abstractNumId="10">
    <w:nsid w:val="2470EC97"/>
    <w:multiLevelType w:val="singleLevel"/>
    <w:tmpl w:val="2470EC97"/>
    <w:lvl w:ilvl="0" w:tentative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hint="default" w:ascii="Symbol" w:hAnsi="Symbol"/>
      </w:rPr>
    </w:lvl>
  </w:abstractNum>
  <w:abstractNum w:abstractNumId="11">
    <w:nsid w:val="25B654F3"/>
    <w:multiLevelType w:val="singleLevel"/>
    <w:tmpl w:val="25B654F3"/>
    <w:lvl w:ilvl="0" w:tentative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hint="default" w:ascii="Symbol" w:hAnsi="Symbol"/>
      </w:rPr>
    </w:lvl>
  </w:abstractNum>
  <w:abstractNum w:abstractNumId="12">
    <w:nsid w:val="2A8F537B"/>
    <w:multiLevelType w:val="singleLevel"/>
    <w:tmpl w:val="2A8F537B"/>
    <w:lvl w:ilvl="0" w:tentative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hint="default" w:ascii="Symbol" w:hAnsi="Symbol"/>
      </w:rPr>
    </w:lvl>
  </w:abstractNum>
  <w:abstractNum w:abstractNumId="13">
    <w:nsid w:val="4D4DC07F"/>
    <w:multiLevelType w:val="singleLevel"/>
    <w:tmpl w:val="4D4DC07F"/>
    <w:lvl w:ilvl="0" w:tentative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hint="default" w:ascii="Symbol" w:hAnsi="Symbol"/>
      </w:rPr>
    </w:lvl>
  </w:abstractNum>
  <w:abstractNum w:abstractNumId="14">
    <w:nsid w:val="59ADCABA"/>
    <w:multiLevelType w:val="singleLevel"/>
    <w:tmpl w:val="59ADCABA"/>
    <w:lvl w:ilvl="0" w:tentative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hint="default" w:ascii="Symbol" w:hAnsi="Symbol"/>
      </w:rPr>
    </w:lvl>
  </w:abstractNum>
  <w:abstractNum w:abstractNumId="15">
    <w:nsid w:val="5A241D34"/>
    <w:multiLevelType w:val="singleLevel"/>
    <w:tmpl w:val="5A241D34"/>
    <w:lvl w:ilvl="0" w:tentative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hint="default" w:ascii="Symbol" w:hAnsi="Symbol"/>
      </w:rPr>
    </w:lvl>
  </w:abstractNum>
  <w:abstractNum w:abstractNumId="16">
    <w:nsid w:val="72183CF9"/>
    <w:multiLevelType w:val="singleLevel"/>
    <w:tmpl w:val="72183CF9"/>
    <w:lvl w:ilvl="0" w:tentative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hint="default" w:ascii="Symbol" w:hAnsi="Symbol"/>
      </w:rPr>
    </w:lvl>
  </w:abstractNum>
  <w:num w:numId="1">
    <w:abstractNumId w:val="7"/>
  </w:num>
  <w:num w:numId="2">
    <w:abstractNumId w:val="4"/>
  </w:num>
  <w:num w:numId="3">
    <w:abstractNumId w:val="14"/>
  </w:num>
  <w:num w:numId="4">
    <w:abstractNumId w:val="2"/>
  </w:num>
  <w:num w:numId="5">
    <w:abstractNumId w:val="1"/>
  </w:num>
  <w:num w:numId="6">
    <w:abstractNumId w:val="9"/>
  </w:num>
  <w:num w:numId="7">
    <w:abstractNumId w:val="11"/>
  </w:num>
  <w:num w:numId="8">
    <w:abstractNumId w:val="16"/>
  </w:num>
  <w:num w:numId="9">
    <w:abstractNumId w:val="8"/>
  </w:num>
  <w:num w:numId="10">
    <w:abstractNumId w:val="0"/>
  </w:num>
  <w:num w:numId="11">
    <w:abstractNumId w:val="12"/>
  </w:num>
  <w:num w:numId="12">
    <w:abstractNumId w:val="15"/>
  </w:num>
  <w:num w:numId="13">
    <w:abstractNumId w:val="3"/>
  </w:num>
  <w:num w:numId="14">
    <w:abstractNumId w:val="13"/>
  </w:num>
  <w:num w:numId="15">
    <w:abstractNumId w:val="6"/>
  </w:num>
  <w:num w:numId="16">
    <w:abstractNumId w:val="10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1922300D"/>
    <w:rsid w:val="52A802C1"/>
    <w:rsid w:val="52F02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Georgia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0" w:line="240" w:lineRule="atLeast"/>
    </w:pPr>
    <w:rPr>
      <w:rFonts w:ascii="Georgia" w:hAnsiTheme="minorHAnsi" w:eastAsiaTheme="minorHAnsi" w:cstheme="minorBidi"/>
      <w:sz w:val="21"/>
      <w:szCs w:val="22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nhideWhenUsed/>
    <w:qFormat/>
    <w:uiPriority w:val="99"/>
    <w:tblPr>
      <w:tblCellMar>
        <w:top w:w="80" w:type="dxa"/>
        <w:left w:w="160" w:type="dxa"/>
        <w:bottom w:w="80" w:type="dxa"/>
        <w:right w:w="160" w:type="dxa"/>
      </w:tblCellMar>
    </w:tblPr>
  </w:style>
  <w:style w:type="character" w:customStyle="1" w:styleId="4">
    <w:name w:val="Verbatim Char"/>
    <w:qFormat/>
    <w:uiPriority w:val="0"/>
    <w:rPr>
      <w:rFonts w:ascii="Consolas" w:hAnsi="Consolas"/>
      <w:sz w:val="22"/>
    </w:rPr>
  </w:style>
  <w:style w:type="table" w:customStyle="1" w:styleId="5">
    <w:name w:val="Normal Grid"/>
    <w:basedOn w:val="3"/>
    <w:qFormat/>
    <w:uiPriority w:val="39"/>
    <w:pPr>
      <w:spacing w:after="0" w:line="240" w:lineRule="auto"/>
    </w:pPr>
    <w:tblPr>
      <w:tblCellMar>
        <w:top w:w="80" w:type="dxa"/>
        <w:left w:w="160" w:type="dxa"/>
        <w:bottom w:w="80" w:type="dxa"/>
        <w:right w:w="16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7</Pages>
  <TotalTime>1</TotalTime>
  <ScaleCrop>false</ScaleCrop>
  <LinksUpToDate>false</LinksUpToDate>
  <Application>WPS Office_12.2.0.21931_F1E327BC-269C-435d-A152-05C5408002CA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2025-07-05T00:51:00Z</dcterms:created>
  <dc:creator>html-to-docx</dc:creator>
  <cp:keywords>html-to-docx</cp:keywords>
  <cp:lastModifiedBy>BIPIN CHOUBEY</cp:lastModifiedBy>
  <dcterms:modified xsi:type="dcterms:W3CDTF">2025-07-06T13:38:21Z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8FDB36623C1F43ACBF0081B039ECA0AC_13</vt:lpwstr>
  </property>
</Properties>
</file>